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2B6" w:rsidRDefault="008542B6">
      <w:pPr>
        <w:jc w:val="center"/>
        <w:rPr>
          <w:rFonts w:ascii="黑体" w:eastAsia="黑体"/>
          <w:sz w:val="84"/>
        </w:rPr>
      </w:pPr>
    </w:p>
    <w:p w:rsidR="008542B6" w:rsidRDefault="008542B6">
      <w:pPr>
        <w:jc w:val="center"/>
        <w:rPr>
          <w:rFonts w:ascii="黑体" w:eastAsia="黑体"/>
          <w:sz w:val="84"/>
        </w:rPr>
      </w:pPr>
    </w:p>
    <w:p w:rsidR="008542B6" w:rsidRDefault="008542B6">
      <w:pPr>
        <w:jc w:val="center"/>
        <w:rPr>
          <w:rFonts w:ascii="黑体" w:eastAsia="黑体"/>
          <w:sz w:val="84"/>
        </w:rPr>
      </w:pPr>
    </w:p>
    <w:p w:rsidR="008542B6" w:rsidRDefault="00355B37">
      <w:pPr>
        <w:jc w:val="center"/>
        <w:rPr>
          <w:rFonts w:ascii="黑体" w:eastAsia="黑体"/>
          <w:sz w:val="84"/>
        </w:rPr>
      </w:pPr>
      <w:r>
        <w:rPr>
          <w:rFonts w:ascii="黑体" w:eastAsia="黑体" w:hint="eastAsia"/>
          <w:sz w:val="84"/>
        </w:rPr>
        <w:t>《数</w:t>
      </w:r>
      <w:r>
        <w:rPr>
          <w:rFonts w:ascii="黑体" w:eastAsia="黑体" w:hint="eastAsia"/>
          <w:sz w:val="84"/>
        </w:rPr>
        <w:t xml:space="preserve"> </w:t>
      </w:r>
      <w:r>
        <w:rPr>
          <w:rFonts w:ascii="黑体" w:eastAsia="黑体" w:hint="eastAsia"/>
          <w:sz w:val="84"/>
        </w:rPr>
        <w:t>据</w:t>
      </w:r>
      <w:r>
        <w:rPr>
          <w:rFonts w:ascii="黑体" w:eastAsia="黑体" w:hint="eastAsia"/>
          <w:sz w:val="84"/>
        </w:rPr>
        <w:t xml:space="preserve"> </w:t>
      </w:r>
      <w:r>
        <w:rPr>
          <w:rFonts w:ascii="黑体" w:eastAsia="黑体" w:hint="eastAsia"/>
          <w:sz w:val="84"/>
        </w:rPr>
        <w:t>结</w:t>
      </w:r>
      <w:r>
        <w:rPr>
          <w:rFonts w:ascii="黑体" w:eastAsia="黑体" w:hint="eastAsia"/>
          <w:sz w:val="84"/>
        </w:rPr>
        <w:t xml:space="preserve"> </w:t>
      </w:r>
      <w:r>
        <w:rPr>
          <w:rFonts w:ascii="黑体" w:eastAsia="黑体" w:hint="eastAsia"/>
          <w:sz w:val="84"/>
        </w:rPr>
        <w:t>构》</w:t>
      </w:r>
    </w:p>
    <w:p w:rsidR="008542B6" w:rsidRDefault="00355B37">
      <w:pPr>
        <w:spacing w:beforeLines="100" w:before="312"/>
        <w:jc w:val="center"/>
        <w:rPr>
          <w:rFonts w:ascii="黑体" w:eastAsia="黑体"/>
          <w:sz w:val="48"/>
        </w:rPr>
      </w:pPr>
      <w:r>
        <w:rPr>
          <w:rFonts w:ascii="黑体" w:eastAsia="黑体" w:hint="eastAsia"/>
          <w:sz w:val="48"/>
        </w:rPr>
        <w:t>实习大纲</w:t>
      </w:r>
    </w:p>
    <w:p w:rsidR="008542B6" w:rsidRDefault="008542B6">
      <w:pPr>
        <w:jc w:val="center"/>
        <w:rPr>
          <w:rFonts w:ascii="黑体" w:eastAsia="黑体"/>
          <w:sz w:val="44"/>
        </w:rPr>
      </w:pPr>
    </w:p>
    <w:p w:rsidR="008542B6" w:rsidRDefault="008542B6">
      <w:pPr>
        <w:jc w:val="center"/>
        <w:rPr>
          <w:rFonts w:ascii="黑体" w:eastAsia="黑体"/>
          <w:sz w:val="44"/>
        </w:rPr>
      </w:pPr>
    </w:p>
    <w:p w:rsidR="008542B6" w:rsidRDefault="00355B37">
      <w:pPr>
        <w:jc w:val="center"/>
        <w:rPr>
          <w:rFonts w:ascii="黑体" w:eastAsia="黑体"/>
          <w:sz w:val="28"/>
        </w:rPr>
      </w:pPr>
      <w:r>
        <w:rPr>
          <w:rFonts w:ascii="黑体" w:eastAsia="黑体" w:hint="eastAsia"/>
          <w:sz w:val="28"/>
        </w:rPr>
        <w:t>（</w:t>
      </w:r>
      <w:proofErr w:type="gramStart"/>
      <w:r>
        <w:rPr>
          <w:rFonts w:ascii="黑体" w:eastAsia="黑体" w:hint="eastAsia"/>
          <w:sz w:val="28"/>
        </w:rPr>
        <w:t>强振平</w:t>
      </w:r>
      <w:proofErr w:type="gramEnd"/>
      <w:r>
        <w:rPr>
          <w:rFonts w:ascii="黑体" w:eastAsia="黑体" w:hint="eastAsia"/>
          <w:sz w:val="28"/>
        </w:rPr>
        <w:t xml:space="preserve">  </w:t>
      </w:r>
      <w:r>
        <w:rPr>
          <w:rFonts w:ascii="黑体" w:eastAsia="黑体" w:hint="eastAsia"/>
          <w:sz w:val="28"/>
        </w:rPr>
        <w:t>编）</w:t>
      </w:r>
    </w:p>
    <w:p w:rsidR="008542B6" w:rsidRDefault="00355B37">
      <w:pPr>
        <w:rPr>
          <w:rFonts w:ascii="黑体" w:eastAsia="黑体"/>
          <w:sz w:val="30"/>
        </w:rPr>
      </w:pPr>
      <w:r>
        <w:rPr>
          <w:rFonts w:ascii="黑体" w:eastAsia="黑体"/>
          <w:sz w:val="30"/>
        </w:rPr>
        <w:br w:type="page"/>
      </w:r>
      <w:r>
        <w:rPr>
          <w:rFonts w:ascii="黑体" w:eastAsia="黑体" w:hint="eastAsia"/>
          <w:sz w:val="30"/>
        </w:rPr>
        <w:lastRenderedPageBreak/>
        <w:t>实习内容：</w:t>
      </w:r>
    </w:p>
    <w:p w:rsidR="008542B6" w:rsidRDefault="00355B37">
      <w:pPr>
        <w:numPr>
          <w:ilvl w:val="0"/>
          <w:numId w:val="1"/>
        </w:numPr>
        <w:spacing w:line="400" w:lineRule="exact"/>
        <w:rPr>
          <w:rFonts w:eastAsia="楷体_GB2312"/>
          <w:spacing w:val="-20"/>
          <w:sz w:val="28"/>
          <w:szCs w:val="28"/>
        </w:rPr>
      </w:pPr>
      <w:r>
        <w:rPr>
          <w:rFonts w:eastAsia="楷体_GB2312" w:hint="eastAsia"/>
          <w:spacing w:val="-20"/>
          <w:sz w:val="28"/>
          <w:szCs w:val="28"/>
        </w:rPr>
        <w:t>马踏棋盘游戏开发；（</w:t>
      </w:r>
      <w:r>
        <w:rPr>
          <w:rFonts w:eastAsia="楷体_GB2312" w:hint="eastAsia"/>
          <w:spacing w:val="-20"/>
          <w:sz w:val="28"/>
          <w:szCs w:val="28"/>
        </w:rPr>
        <w:t>25</w:t>
      </w:r>
      <w:r>
        <w:rPr>
          <w:rFonts w:eastAsia="楷体_GB2312" w:hint="eastAsia"/>
          <w:spacing w:val="-20"/>
          <w:sz w:val="28"/>
          <w:szCs w:val="28"/>
        </w:rPr>
        <w:t>分）</w:t>
      </w:r>
    </w:p>
    <w:p w:rsidR="008542B6" w:rsidRDefault="00355B37">
      <w:pPr>
        <w:numPr>
          <w:ilvl w:val="0"/>
          <w:numId w:val="1"/>
        </w:numPr>
        <w:spacing w:line="400" w:lineRule="exact"/>
        <w:rPr>
          <w:rFonts w:eastAsia="楷体_GB2312"/>
          <w:spacing w:val="-20"/>
          <w:sz w:val="28"/>
          <w:szCs w:val="28"/>
        </w:rPr>
      </w:pPr>
      <w:bookmarkStart w:id="0" w:name="OLE_LINK5"/>
      <w:bookmarkStart w:id="1" w:name="OLE_LINK4"/>
      <w:r>
        <w:rPr>
          <w:rFonts w:eastAsia="楷体_GB2312" w:hint="eastAsia"/>
          <w:spacing w:val="-20"/>
          <w:sz w:val="28"/>
          <w:szCs w:val="28"/>
        </w:rPr>
        <w:t>迷宫问题求解</w:t>
      </w:r>
      <w:bookmarkEnd w:id="0"/>
      <w:bookmarkEnd w:id="1"/>
      <w:r>
        <w:rPr>
          <w:rFonts w:eastAsia="楷体_GB2312" w:hint="eastAsia"/>
          <w:spacing w:val="-20"/>
          <w:sz w:val="28"/>
          <w:szCs w:val="28"/>
        </w:rPr>
        <w:t>；（</w:t>
      </w:r>
      <w:r>
        <w:rPr>
          <w:rFonts w:eastAsia="楷体_GB2312" w:hint="eastAsia"/>
          <w:spacing w:val="-20"/>
          <w:sz w:val="28"/>
          <w:szCs w:val="28"/>
        </w:rPr>
        <w:t>25</w:t>
      </w:r>
      <w:r>
        <w:rPr>
          <w:rFonts w:eastAsia="楷体_GB2312" w:hint="eastAsia"/>
          <w:spacing w:val="-20"/>
          <w:sz w:val="28"/>
          <w:szCs w:val="28"/>
        </w:rPr>
        <w:t>分）</w:t>
      </w:r>
    </w:p>
    <w:p w:rsidR="008542B6" w:rsidRDefault="00355B37">
      <w:pPr>
        <w:numPr>
          <w:ilvl w:val="0"/>
          <w:numId w:val="1"/>
        </w:numPr>
        <w:spacing w:line="400" w:lineRule="exact"/>
        <w:rPr>
          <w:rFonts w:eastAsia="楷体_GB2312"/>
          <w:spacing w:val="-20"/>
          <w:sz w:val="28"/>
          <w:szCs w:val="28"/>
        </w:rPr>
      </w:pPr>
      <w:r>
        <w:rPr>
          <w:rFonts w:eastAsia="楷体_GB2312" w:hint="eastAsia"/>
          <w:spacing w:val="-20"/>
          <w:sz w:val="28"/>
          <w:szCs w:val="28"/>
        </w:rPr>
        <w:t>查找算法比较。（</w:t>
      </w:r>
      <w:r>
        <w:rPr>
          <w:rFonts w:eastAsia="楷体_GB2312" w:hint="eastAsia"/>
          <w:spacing w:val="-20"/>
          <w:sz w:val="28"/>
          <w:szCs w:val="28"/>
        </w:rPr>
        <w:t>25</w:t>
      </w:r>
      <w:r>
        <w:rPr>
          <w:rFonts w:eastAsia="楷体_GB2312" w:hint="eastAsia"/>
          <w:spacing w:val="-20"/>
          <w:sz w:val="28"/>
          <w:szCs w:val="28"/>
        </w:rPr>
        <w:t>分）</w:t>
      </w:r>
    </w:p>
    <w:p w:rsidR="008542B6" w:rsidRDefault="00355B37">
      <w:pPr>
        <w:numPr>
          <w:ilvl w:val="0"/>
          <w:numId w:val="1"/>
        </w:numPr>
        <w:spacing w:line="400" w:lineRule="exact"/>
        <w:rPr>
          <w:rFonts w:eastAsia="楷体_GB2312"/>
          <w:spacing w:val="-20"/>
          <w:sz w:val="28"/>
          <w:szCs w:val="28"/>
        </w:rPr>
      </w:pPr>
      <w:r>
        <w:rPr>
          <w:rFonts w:eastAsia="楷体_GB2312" w:hint="eastAsia"/>
          <w:spacing w:val="-20"/>
          <w:sz w:val="28"/>
          <w:szCs w:val="28"/>
        </w:rPr>
        <w:t>内部排序算法比较；（</w:t>
      </w:r>
      <w:r>
        <w:rPr>
          <w:rFonts w:eastAsia="楷体_GB2312" w:hint="eastAsia"/>
          <w:spacing w:val="-20"/>
          <w:sz w:val="28"/>
          <w:szCs w:val="28"/>
        </w:rPr>
        <w:t>25</w:t>
      </w:r>
      <w:r>
        <w:rPr>
          <w:rFonts w:eastAsia="楷体_GB2312" w:hint="eastAsia"/>
          <w:spacing w:val="-20"/>
          <w:sz w:val="28"/>
          <w:szCs w:val="28"/>
        </w:rPr>
        <w:t>分）</w:t>
      </w:r>
    </w:p>
    <w:p w:rsidR="008542B6" w:rsidRDefault="00355B37">
      <w:pPr>
        <w:rPr>
          <w:rFonts w:ascii="黑体" w:eastAsia="黑体"/>
          <w:sz w:val="30"/>
        </w:rPr>
      </w:pPr>
      <w:r>
        <w:rPr>
          <w:rFonts w:ascii="黑体" w:eastAsia="黑体" w:hint="eastAsia"/>
          <w:sz w:val="30"/>
        </w:rPr>
        <w:t>实习安排：</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1</w:t>
      </w:r>
      <w:r>
        <w:rPr>
          <w:rFonts w:eastAsia="楷体_GB2312" w:hint="eastAsia"/>
          <w:spacing w:val="-20"/>
          <w:sz w:val="28"/>
          <w:szCs w:val="28"/>
        </w:rPr>
        <w:t>、</w:t>
      </w:r>
      <w:r>
        <w:rPr>
          <w:rFonts w:eastAsia="楷体_GB2312" w:hint="eastAsia"/>
          <w:spacing w:val="-20"/>
          <w:sz w:val="28"/>
          <w:szCs w:val="28"/>
        </w:rPr>
        <w:t>20</w:t>
      </w:r>
      <w:r>
        <w:rPr>
          <w:rFonts w:eastAsia="楷体_GB2312"/>
          <w:spacing w:val="-20"/>
          <w:sz w:val="28"/>
          <w:szCs w:val="28"/>
        </w:rPr>
        <w:t>2</w:t>
      </w:r>
      <w:r>
        <w:rPr>
          <w:rFonts w:eastAsia="楷体_GB2312" w:hint="eastAsia"/>
          <w:spacing w:val="-20"/>
          <w:sz w:val="28"/>
          <w:szCs w:val="28"/>
        </w:rPr>
        <w:t>3</w:t>
      </w:r>
      <w:r>
        <w:rPr>
          <w:rFonts w:eastAsia="楷体_GB2312" w:hint="eastAsia"/>
          <w:spacing w:val="-20"/>
          <w:sz w:val="28"/>
          <w:szCs w:val="28"/>
        </w:rPr>
        <w:t>年</w:t>
      </w:r>
      <w:r>
        <w:rPr>
          <w:rFonts w:eastAsia="楷体_GB2312"/>
          <w:spacing w:val="-20"/>
          <w:sz w:val="28"/>
          <w:szCs w:val="28"/>
        </w:rPr>
        <w:t>6</w:t>
      </w:r>
      <w:r>
        <w:rPr>
          <w:rFonts w:eastAsia="楷体_GB2312" w:hint="eastAsia"/>
          <w:spacing w:val="-20"/>
          <w:sz w:val="28"/>
          <w:szCs w:val="28"/>
        </w:rPr>
        <w:t>月</w:t>
      </w:r>
      <w:r>
        <w:rPr>
          <w:rFonts w:eastAsia="楷体_GB2312" w:hint="eastAsia"/>
          <w:spacing w:val="-20"/>
          <w:sz w:val="28"/>
          <w:szCs w:val="28"/>
        </w:rPr>
        <w:t>25</w:t>
      </w:r>
      <w:r>
        <w:rPr>
          <w:rFonts w:eastAsia="楷体_GB2312" w:hint="eastAsia"/>
          <w:spacing w:val="-20"/>
          <w:sz w:val="28"/>
          <w:szCs w:val="28"/>
        </w:rPr>
        <w:t>日（</w:t>
      </w:r>
      <w:r>
        <w:rPr>
          <w:rFonts w:eastAsia="楷体_GB2312" w:hint="eastAsia"/>
          <w:spacing w:val="-20"/>
          <w:sz w:val="28"/>
          <w:szCs w:val="28"/>
        </w:rPr>
        <w:t>10</w:t>
      </w:r>
      <w:r>
        <w:rPr>
          <w:rFonts w:eastAsia="楷体_GB2312" w:hint="eastAsia"/>
          <w:spacing w:val="-20"/>
          <w:sz w:val="28"/>
          <w:szCs w:val="28"/>
        </w:rPr>
        <w:t>学时</w:t>
      </w:r>
      <w:r>
        <w:rPr>
          <w:rFonts w:eastAsia="楷体_GB2312" w:hint="eastAsia"/>
          <w:spacing w:val="-20"/>
          <w:sz w:val="28"/>
          <w:szCs w:val="28"/>
        </w:rPr>
        <w:t>），完成实习内容</w:t>
      </w:r>
      <w:r>
        <w:rPr>
          <w:rFonts w:eastAsia="楷体_GB2312" w:hint="eastAsia"/>
          <w:spacing w:val="-20"/>
          <w:sz w:val="28"/>
          <w:szCs w:val="28"/>
        </w:rPr>
        <w:t>1</w:t>
      </w:r>
      <w:r>
        <w:rPr>
          <w:rFonts w:eastAsia="楷体_GB2312" w:hint="eastAsia"/>
          <w:spacing w:val="-20"/>
          <w:sz w:val="28"/>
          <w:szCs w:val="28"/>
        </w:rPr>
        <w:t>、内容</w:t>
      </w:r>
      <w:r>
        <w:rPr>
          <w:rFonts w:eastAsia="楷体_GB2312" w:hint="eastAsia"/>
          <w:spacing w:val="-20"/>
          <w:sz w:val="28"/>
          <w:szCs w:val="28"/>
        </w:rPr>
        <w:t>2</w:t>
      </w:r>
      <w:r>
        <w:rPr>
          <w:rFonts w:eastAsia="楷体_GB2312" w:hint="eastAsia"/>
          <w:spacing w:val="-20"/>
          <w:sz w:val="28"/>
          <w:szCs w:val="28"/>
        </w:rPr>
        <w:t>的程序；</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2</w:t>
      </w:r>
      <w:r>
        <w:rPr>
          <w:rFonts w:eastAsia="楷体_GB2312" w:hint="eastAsia"/>
          <w:spacing w:val="-20"/>
          <w:sz w:val="28"/>
          <w:szCs w:val="28"/>
        </w:rPr>
        <w:t>、</w:t>
      </w:r>
      <w:r>
        <w:rPr>
          <w:rFonts w:eastAsia="楷体_GB2312" w:hint="eastAsia"/>
          <w:spacing w:val="-20"/>
          <w:sz w:val="28"/>
          <w:szCs w:val="28"/>
        </w:rPr>
        <w:t>20</w:t>
      </w:r>
      <w:r>
        <w:rPr>
          <w:rFonts w:eastAsia="楷体_GB2312"/>
          <w:spacing w:val="-20"/>
          <w:sz w:val="28"/>
          <w:szCs w:val="28"/>
        </w:rPr>
        <w:t>2</w:t>
      </w:r>
      <w:r>
        <w:rPr>
          <w:rFonts w:eastAsia="楷体_GB2312" w:hint="eastAsia"/>
          <w:spacing w:val="-20"/>
          <w:sz w:val="28"/>
          <w:szCs w:val="28"/>
        </w:rPr>
        <w:t>3</w:t>
      </w:r>
      <w:r>
        <w:rPr>
          <w:rFonts w:eastAsia="楷体_GB2312" w:hint="eastAsia"/>
          <w:spacing w:val="-20"/>
          <w:sz w:val="28"/>
          <w:szCs w:val="28"/>
        </w:rPr>
        <w:t>年</w:t>
      </w:r>
      <w:r>
        <w:rPr>
          <w:rFonts w:eastAsia="楷体_GB2312"/>
          <w:spacing w:val="-20"/>
          <w:sz w:val="28"/>
          <w:szCs w:val="28"/>
        </w:rPr>
        <w:t>6</w:t>
      </w:r>
      <w:r>
        <w:rPr>
          <w:rFonts w:eastAsia="楷体_GB2312" w:hint="eastAsia"/>
          <w:spacing w:val="-20"/>
          <w:sz w:val="28"/>
          <w:szCs w:val="28"/>
        </w:rPr>
        <w:t>月</w:t>
      </w:r>
      <w:r>
        <w:rPr>
          <w:rFonts w:eastAsia="楷体_GB2312" w:hint="eastAsia"/>
          <w:spacing w:val="-20"/>
          <w:sz w:val="28"/>
          <w:szCs w:val="28"/>
        </w:rPr>
        <w:t>26</w:t>
      </w:r>
      <w:r>
        <w:rPr>
          <w:rFonts w:eastAsia="楷体_GB2312" w:hint="eastAsia"/>
          <w:spacing w:val="-20"/>
          <w:sz w:val="28"/>
          <w:szCs w:val="28"/>
        </w:rPr>
        <w:t>日（</w:t>
      </w:r>
      <w:r>
        <w:rPr>
          <w:rFonts w:eastAsia="楷体_GB2312" w:hint="eastAsia"/>
          <w:spacing w:val="-20"/>
          <w:sz w:val="28"/>
          <w:szCs w:val="28"/>
        </w:rPr>
        <w:t>10</w:t>
      </w:r>
      <w:r>
        <w:rPr>
          <w:rFonts w:eastAsia="楷体_GB2312" w:hint="eastAsia"/>
          <w:spacing w:val="-20"/>
          <w:sz w:val="28"/>
          <w:szCs w:val="28"/>
        </w:rPr>
        <w:t>学时），完成实习内容</w:t>
      </w:r>
      <w:r>
        <w:rPr>
          <w:rFonts w:eastAsia="楷体_GB2312"/>
          <w:spacing w:val="-20"/>
          <w:sz w:val="28"/>
          <w:szCs w:val="28"/>
        </w:rPr>
        <w:t>3</w:t>
      </w:r>
      <w:r>
        <w:rPr>
          <w:rFonts w:eastAsia="楷体_GB2312" w:hint="eastAsia"/>
          <w:spacing w:val="-20"/>
          <w:sz w:val="28"/>
          <w:szCs w:val="28"/>
        </w:rPr>
        <w:t>的程序；</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3</w:t>
      </w:r>
      <w:r>
        <w:rPr>
          <w:rFonts w:eastAsia="楷体_GB2312" w:hint="eastAsia"/>
          <w:spacing w:val="-20"/>
          <w:sz w:val="28"/>
          <w:szCs w:val="28"/>
        </w:rPr>
        <w:t>、</w:t>
      </w:r>
      <w:r>
        <w:rPr>
          <w:rFonts w:eastAsia="楷体_GB2312" w:hint="eastAsia"/>
          <w:spacing w:val="-20"/>
          <w:sz w:val="28"/>
          <w:szCs w:val="28"/>
        </w:rPr>
        <w:t>20</w:t>
      </w:r>
      <w:r>
        <w:rPr>
          <w:rFonts w:eastAsia="楷体_GB2312"/>
          <w:spacing w:val="-20"/>
          <w:sz w:val="28"/>
          <w:szCs w:val="28"/>
        </w:rPr>
        <w:t>2</w:t>
      </w:r>
      <w:r>
        <w:rPr>
          <w:rFonts w:eastAsia="楷体_GB2312" w:hint="eastAsia"/>
          <w:spacing w:val="-20"/>
          <w:sz w:val="28"/>
          <w:szCs w:val="28"/>
        </w:rPr>
        <w:t>3</w:t>
      </w:r>
      <w:r>
        <w:rPr>
          <w:rFonts w:eastAsia="楷体_GB2312" w:hint="eastAsia"/>
          <w:spacing w:val="-20"/>
          <w:sz w:val="28"/>
          <w:szCs w:val="28"/>
        </w:rPr>
        <w:t>年</w:t>
      </w:r>
      <w:r>
        <w:rPr>
          <w:rFonts w:eastAsia="楷体_GB2312"/>
          <w:spacing w:val="-20"/>
          <w:sz w:val="28"/>
          <w:szCs w:val="28"/>
        </w:rPr>
        <w:t>6</w:t>
      </w:r>
      <w:r>
        <w:rPr>
          <w:rFonts w:eastAsia="楷体_GB2312" w:hint="eastAsia"/>
          <w:spacing w:val="-20"/>
          <w:sz w:val="28"/>
          <w:szCs w:val="28"/>
        </w:rPr>
        <w:t>月</w:t>
      </w:r>
      <w:r>
        <w:rPr>
          <w:rFonts w:eastAsia="楷体_GB2312"/>
          <w:spacing w:val="-20"/>
          <w:sz w:val="28"/>
          <w:szCs w:val="28"/>
        </w:rPr>
        <w:t>2</w:t>
      </w:r>
      <w:r>
        <w:rPr>
          <w:rFonts w:eastAsia="楷体_GB2312" w:hint="eastAsia"/>
          <w:spacing w:val="-20"/>
          <w:sz w:val="28"/>
          <w:szCs w:val="28"/>
        </w:rPr>
        <w:t>7</w:t>
      </w:r>
      <w:r>
        <w:rPr>
          <w:rFonts w:eastAsia="楷体_GB2312" w:hint="eastAsia"/>
          <w:spacing w:val="-20"/>
          <w:sz w:val="28"/>
          <w:szCs w:val="28"/>
        </w:rPr>
        <w:t>日（</w:t>
      </w:r>
      <w:r>
        <w:rPr>
          <w:rFonts w:eastAsia="楷体_GB2312" w:hint="eastAsia"/>
          <w:spacing w:val="-20"/>
          <w:sz w:val="28"/>
          <w:szCs w:val="28"/>
        </w:rPr>
        <w:t>10</w:t>
      </w:r>
      <w:r>
        <w:rPr>
          <w:rFonts w:eastAsia="楷体_GB2312" w:hint="eastAsia"/>
          <w:spacing w:val="-20"/>
          <w:sz w:val="28"/>
          <w:szCs w:val="28"/>
        </w:rPr>
        <w:t>学时</w:t>
      </w:r>
      <w:r>
        <w:rPr>
          <w:rFonts w:eastAsia="楷体_GB2312" w:hint="eastAsia"/>
          <w:spacing w:val="-20"/>
          <w:sz w:val="28"/>
          <w:szCs w:val="28"/>
        </w:rPr>
        <w:t>），完成实习内容</w:t>
      </w:r>
      <w:r>
        <w:rPr>
          <w:rFonts w:eastAsia="楷体_GB2312"/>
          <w:spacing w:val="-20"/>
          <w:sz w:val="28"/>
          <w:szCs w:val="28"/>
        </w:rPr>
        <w:t>4</w:t>
      </w:r>
      <w:r>
        <w:rPr>
          <w:rFonts w:eastAsia="楷体_GB2312" w:hint="eastAsia"/>
          <w:spacing w:val="-20"/>
          <w:sz w:val="28"/>
          <w:szCs w:val="28"/>
        </w:rPr>
        <w:t>的程序，完成实习报告；</w:t>
      </w:r>
    </w:p>
    <w:p w:rsidR="008542B6" w:rsidRDefault="008542B6">
      <w:pPr>
        <w:spacing w:line="400" w:lineRule="exact"/>
        <w:ind w:firstLine="420"/>
        <w:rPr>
          <w:rFonts w:eastAsia="楷体_GB2312"/>
          <w:spacing w:val="-20"/>
          <w:sz w:val="28"/>
          <w:szCs w:val="28"/>
        </w:rPr>
      </w:pPr>
    </w:p>
    <w:p w:rsidR="008542B6" w:rsidRDefault="00355B37">
      <w:pPr>
        <w:rPr>
          <w:rFonts w:ascii="黑体" w:eastAsia="黑体"/>
          <w:sz w:val="30"/>
        </w:rPr>
      </w:pPr>
      <w:r>
        <w:rPr>
          <w:rFonts w:ascii="黑体" w:eastAsia="黑体" w:hint="eastAsia"/>
          <w:sz w:val="30"/>
        </w:rPr>
        <w:t>实习要求：</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1</w:t>
      </w:r>
      <w:r>
        <w:rPr>
          <w:rFonts w:eastAsia="楷体_GB2312" w:hint="eastAsia"/>
          <w:spacing w:val="-20"/>
          <w:sz w:val="28"/>
          <w:szCs w:val="28"/>
        </w:rPr>
        <w:t>、在完成实习内容题目的同时可以自选一些有意义并且和《数据结构》相关的综合性、设计性题目，经老师批准并定分值后作为实习题；</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2</w:t>
      </w:r>
      <w:r>
        <w:rPr>
          <w:rFonts w:eastAsia="楷体_GB2312" w:hint="eastAsia"/>
          <w:spacing w:val="-20"/>
          <w:sz w:val="28"/>
          <w:szCs w:val="28"/>
        </w:rPr>
        <w:t>、程序应主要由自己独立完成；</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3</w:t>
      </w:r>
      <w:r>
        <w:rPr>
          <w:rFonts w:eastAsia="楷体_GB2312" w:hint="eastAsia"/>
          <w:spacing w:val="-20"/>
          <w:sz w:val="28"/>
          <w:szCs w:val="28"/>
        </w:rPr>
        <w:t>、实习期间缺席一次扣十分，缺席三次则本门课计为</w:t>
      </w:r>
      <w:r>
        <w:rPr>
          <w:rFonts w:eastAsia="楷体_GB2312" w:hint="eastAsia"/>
          <w:spacing w:val="-20"/>
          <w:sz w:val="28"/>
          <w:szCs w:val="28"/>
        </w:rPr>
        <w:t>0</w:t>
      </w:r>
      <w:r>
        <w:rPr>
          <w:rFonts w:eastAsia="楷体_GB2312" w:hint="eastAsia"/>
          <w:spacing w:val="-20"/>
          <w:sz w:val="28"/>
          <w:szCs w:val="28"/>
        </w:rPr>
        <w:t>分；</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t>4</w:t>
      </w:r>
      <w:r>
        <w:rPr>
          <w:rFonts w:eastAsia="楷体_GB2312" w:hint="eastAsia"/>
          <w:spacing w:val="-20"/>
          <w:sz w:val="28"/>
          <w:szCs w:val="28"/>
        </w:rPr>
        <w:t>、实习完成后提交实验报告（包括每题的程序实现）</w:t>
      </w:r>
      <w:r>
        <w:rPr>
          <w:rFonts w:eastAsia="楷体_GB2312" w:hint="eastAsia"/>
          <w:spacing w:val="-20"/>
          <w:sz w:val="28"/>
          <w:szCs w:val="28"/>
        </w:rPr>
        <w:t>，</w:t>
      </w:r>
      <w:r>
        <w:rPr>
          <w:rFonts w:eastAsia="楷体_GB2312" w:hint="eastAsia"/>
          <w:spacing w:val="-20"/>
          <w:sz w:val="28"/>
          <w:szCs w:val="28"/>
        </w:rPr>
        <w:t>实验报告要有每个题目的分析过程，对题目逻辑进行描述</w:t>
      </w:r>
      <w:r>
        <w:rPr>
          <w:rFonts w:eastAsia="楷体_GB2312" w:hint="eastAsia"/>
          <w:spacing w:val="-20"/>
          <w:sz w:val="28"/>
          <w:szCs w:val="28"/>
        </w:rPr>
        <w:t>。</w:t>
      </w:r>
    </w:p>
    <w:p w:rsidR="008542B6" w:rsidRDefault="00355B37">
      <w:pPr>
        <w:rPr>
          <w:rFonts w:ascii="黑体" w:eastAsia="黑体"/>
          <w:sz w:val="30"/>
        </w:rPr>
      </w:pPr>
      <w:r>
        <w:rPr>
          <w:rFonts w:ascii="黑体" w:eastAsia="黑体" w:hint="eastAsia"/>
          <w:sz w:val="30"/>
        </w:rPr>
        <w:t>实习检查：</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fldChar w:fldCharType="begin"/>
      </w:r>
      <w:r>
        <w:rPr>
          <w:rFonts w:eastAsia="楷体_GB2312" w:hint="eastAsia"/>
          <w:spacing w:val="-20"/>
          <w:sz w:val="28"/>
          <w:szCs w:val="28"/>
        </w:rPr>
        <w:instrText xml:space="preserve"> = 1 \* GB3 </w:instrText>
      </w:r>
      <w:r>
        <w:rPr>
          <w:rFonts w:eastAsia="楷体_GB2312" w:hint="eastAsia"/>
          <w:spacing w:val="-20"/>
          <w:sz w:val="28"/>
          <w:szCs w:val="28"/>
        </w:rPr>
        <w:fldChar w:fldCharType="separate"/>
      </w:r>
      <w:r>
        <w:rPr>
          <w:rFonts w:eastAsia="楷体_GB2312" w:hint="eastAsia"/>
          <w:spacing w:val="-20"/>
          <w:sz w:val="28"/>
          <w:szCs w:val="28"/>
        </w:rPr>
        <w:t>①</w:t>
      </w:r>
      <w:r>
        <w:rPr>
          <w:rFonts w:eastAsia="楷体_GB2312" w:hint="eastAsia"/>
          <w:spacing w:val="-20"/>
          <w:sz w:val="28"/>
          <w:szCs w:val="28"/>
        </w:rPr>
        <w:fldChar w:fldCharType="end"/>
      </w:r>
      <w:r>
        <w:rPr>
          <w:rFonts w:eastAsia="楷体_GB2312" w:hint="eastAsia"/>
          <w:spacing w:val="-20"/>
          <w:sz w:val="28"/>
          <w:szCs w:val="28"/>
        </w:rPr>
        <w:t xml:space="preserve"> </w:t>
      </w:r>
      <w:r>
        <w:rPr>
          <w:rFonts w:eastAsia="楷体_GB2312" w:hint="eastAsia"/>
          <w:spacing w:val="-20"/>
          <w:sz w:val="28"/>
          <w:szCs w:val="28"/>
        </w:rPr>
        <w:t>每天点名两次；</w:t>
      </w:r>
    </w:p>
    <w:p w:rsidR="008542B6" w:rsidRDefault="00355B37">
      <w:pPr>
        <w:spacing w:line="400" w:lineRule="exact"/>
        <w:ind w:firstLine="420"/>
        <w:rPr>
          <w:rFonts w:eastAsia="楷体_GB2312"/>
          <w:spacing w:val="-20"/>
          <w:sz w:val="28"/>
          <w:szCs w:val="28"/>
        </w:rPr>
      </w:pPr>
      <w:r>
        <w:rPr>
          <w:rFonts w:eastAsia="楷体_GB2312" w:hint="eastAsia"/>
          <w:spacing w:val="-20"/>
          <w:sz w:val="28"/>
          <w:szCs w:val="28"/>
        </w:rPr>
        <w:fldChar w:fldCharType="begin"/>
      </w:r>
      <w:r>
        <w:rPr>
          <w:rFonts w:eastAsia="楷体_GB2312" w:hint="eastAsia"/>
          <w:spacing w:val="-20"/>
          <w:sz w:val="28"/>
          <w:szCs w:val="28"/>
        </w:rPr>
        <w:instrText xml:space="preserve"> = 2 \* GB3 </w:instrText>
      </w:r>
      <w:r>
        <w:rPr>
          <w:rFonts w:eastAsia="楷体_GB2312" w:hint="eastAsia"/>
          <w:spacing w:val="-20"/>
          <w:sz w:val="28"/>
          <w:szCs w:val="28"/>
        </w:rPr>
        <w:fldChar w:fldCharType="separate"/>
      </w:r>
      <w:r>
        <w:rPr>
          <w:rFonts w:eastAsia="楷体_GB2312" w:hint="eastAsia"/>
          <w:spacing w:val="-20"/>
          <w:sz w:val="28"/>
          <w:szCs w:val="28"/>
        </w:rPr>
        <w:t>②</w:t>
      </w:r>
      <w:r>
        <w:rPr>
          <w:rFonts w:eastAsia="楷体_GB2312" w:hint="eastAsia"/>
          <w:spacing w:val="-20"/>
          <w:sz w:val="28"/>
          <w:szCs w:val="28"/>
        </w:rPr>
        <w:fldChar w:fldCharType="end"/>
      </w:r>
      <w:r>
        <w:rPr>
          <w:rFonts w:eastAsia="楷体_GB2312" w:hint="eastAsia"/>
          <w:spacing w:val="-20"/>
          <w:sz w:val="28"/>
          <w:szCs w:val="28"/>
        </w:rPr>
        <w:t xml:space="preserve"> </w:t>
      </w:r>
      <w:r>
        <w:rPr>
          <w:rFonts w:eastAsia="楷体_GB2312" w:hint="eastAsia"/>
          <w:spacing w:val="-20"/>
          <w:sz w:val="28"/>
          <w:szCs w:val="28"/>
        </w:rPr>
        <w:t>程序完成后由教师检查、提问，并于实习结束前将程序压缩后提交到教师指定的位置。压缩文件名为：</w:t>
      </w:r>
      <w:r>
        <w:rPr>
          <w:rFonts w:eastAsia="楷体_GB2312" w:hint="eastAsia"/>
          <w:spacing w:val="-20"/>
          <w:sz w:val="28"/>
          <w:szCs w:val="28"/>
        </w:rPr>
        <w:t>20</w:t>
      </w:r>
      <w:r>
        <w:rPr>
          <w:rFonts w:eastAsia="楷体_GB2312" w:hint="eastAsia"/>
          <w:spacing w:val="-20"/>
          <w:sz w:val="28"/>
          <w:szCs w:val="28"/>
        </w:rPr>
        <w:t>21</w:t>
      </w:r>
      <w:r>
        <w:rPr>
          <w:rFonts w:eastAsia="楷体_GB2312" w:hint="eastAsia"/>
          <w:spacing w:val="-20"/>
          <w:sz w:val="28"/>
          <w:szCs w:val="28"/>
        </w:rPr>
        <w:t>*******</w:t>
      </w:r>
      <w:r>
        <w:rPr>
          <w:rFonts w:eastAsia="楷体_GB2312" w:hint="eastAsia"/>
          <w:spacing w:val="-20"/>
          <w:sz w:val="28"/>
          <w:szCs w:val="28"/>
        </w:rPr>
        <w:t>（？？？）——其中，</w:t>
      </w:r>
      <w:r>
        <w:rPr>
          <w:rFonts w:eastAsia="楷体_GB2312" w:hint="eastAsia"/>
          <w:spacing w:val="-20"/>
          <w:sz w:val="28"/>
          <w:szCs w:val="28"/>
        </w:rPr>
        <w:t>*</w:t>
      </w:r>
      <w:r>
        <w:rPr>
          <w:rFonts w:eastAsia="楷体_GB2312" w:hint="eastAsia"/>
          <w:spacing w:val="-20"/>
          <w:sz w:val="28"/>
          <w:szCs w:val="28"/>
        </w:rPr>
        <w:t>为学号后七位，？？？为学生姓名，压缩文件内要有明确的题号。如：</w:t>
      </w:r>
      <w:r>
        <w:rPr>
          <w:rFonts w:eastAsia="楷体_GB2312" w:hint="eastAsia"/>
          <w:spacing w:val="-20"/>
          <w:sz w:val="28"/>
          <w:szCs w:val="28"/>
        </w:rPr>
        <w:t>20</w:t>
      </w:r>
      <w:r>
        <w:rPr>
          <w:rFonts w:eastAsia="楷体_GB2312" w:hint="eastAsia"/>
          <w:spacing w:val="-20"/>
          <w:sz w:val="28"/>
          <w:szCs w:val="28"/>
        </w:rPr>
        <w:t>21</w:t>
      </w:r>
      <w:r>
        <w:rPr>
          <w:rFonts w:eastAsia="楷体_GB2312" w:hint="eastAsia"/>
          <w:spacing w:val="-20"/>
          <w:sz w:val="28"/>
          <w:szCs w:val="28"/>
        </w:rPr>
        <w:t>1152001_3</w:t>
      </w:r>
      <w:r>
        <w:rPr>
          <w:rFonts w:eastAsia="楷体_GB2312" w:hint="eastAsia"/>
          <w:spacing w:val="-20"/>
          <w:sz w:val="28"/>
          <w:szCs w:val="28"/>
        </w:rPr>
        <w:t>作为题目文件夹，还需要包括实习报告，如</w:t>
      </w:r>
      <w:r>
        <w:rPr>
          <w:rFonts w:eastAsia="楷体_GB2312" w:hint="eastAsia"/>
          <w:spacing w:val="-20"/>
          <w:sz w:val="28"/>
          <w:szCs w:val="28"/>
        </w:rPr>
        <w:t>20</w:t>
      </w:r>
      <w:r>
        <w:rPr>
          <w:rFonts w:eastAsia="楷体_GB2312" w:hint="eastAsia"/>
          <w:spacing w:val="-20"/>
          <w:sz w:val="28"/>
          <w:szCs w:val="28"/>
        </w:rPr>
        <w:t>21</w:t>
      </w:r>
      <w:r>
        <w:rPr>
          <w:rFonts w:eastAsia="楷体_GB2312" w:hint="eastAsia"/>
          <w:spacing w:val="-20"/>
          <w:sz w:val="28"/>
          <w:szCs w:val="28"/>
        </w:rPr>
        <w:t>1152001_BG.pdf</w:t>
      </w:r>
      <w:r>
        <w:rPr>
          <w:rFonts w:eastAsia="楷体_GB2312" w:hint="eastAsia"/>
          <w:spacing w:val="-20"/>
          <w:sz w:val="28"/>
          <w:szCs w:val="28"/>
        </w:rPr>
        <w:t>。</w:t>
      </w:r>
    </w:p>
    <w:p w:rsidR="008542B6" w:rsidRDefault="008542B6">
      <w:pPr>
        <w:spacing w:line="400" w:lineRule="exact"/>
        <w:ind w:firstLine="420"/>
        <w:rPr>
          <w:rFonts w:eastAsia="楷体_GB2312"/>
          <w:spacing w:val="-20"/>
          <w:sz w:val="28"/>
          <w:szCs w:val="28"/>
        </w:rPr>
        <w:sectPr w:rsidR="008542B6">
          <w:pgSz w:w="11906" w:h="16838"/>
          <w:pgMar w:top="1440" w:right="1800" w:bottom="1440" w:left="1800" w:header="851" w:footer="992" w:gutter="0"/>
          <w:cols w:space="425"/>
          <w:docGrid w:type="lines" w:linePitch="312"/>
        </w:sectPr>
      </w:pPr>
    </w:p>
    <w:p w:rsidR="008542B6" w:rsidRDefault="00355B37">
      <w:pPr>
        <w:jc w:val="center"/>
        <w:rPr>
          <w:rFonts w:ascii="黑体" w:eastAsia="黑体"/>
          <w:sz w:val="30"/>
        </w:rPr>
      </w:pPr>
      <w:r>
        <w:rPr>
          <w:rFonts w:ascii="黑体" w:eastAsia="黑体" w:hint="eastAsia"/>
          <w:sz w:val="30"/>
        </w:rPr>
        <w:lastRenderedPageBreak/>
        <w:t>实习内容</w:t>
      </w:r>
    </w:p>
    <w:p w:rsidR="008542B6" w:rsidRDefault="00355B37">
      <w:pPr>
        <w:spacing w:line="400" w:lineRule="exact"/>
        <w:rPr>
          <w:rFonts w:eastAsia="楷体_GB2312"/>
          <w:spacing w:val="-20"/>
          <w:sz w:val="28"/>
          <w:szCs w:val="28"/>
        </w:rPr>
      </w:pPr>
      <w:r>
        <w:rPr>
          <w:rFonts w:eastAsia="楷体_GB2312" w:hint="eastAsia"/>
          <w:spacing w:val="-20"/>
          <w:sz w:val="28"/>
          <w:szCs w:val="28"/>
        </w:rPr>
        <w:t>1</w:t>
      </w:r>
      <w:r>
        <w:rPr>
          <w:rFonts w:eastAsia="楷体_GB2312" w:hint="eastAsia"/>
          <w:spacing w:val="-20"/>
          <w:sz w:val="28"/>
          <w:szCs w:val="28"/>
        </w:rPr>
        <w:t>、马踏棋盘游戏开发；（</w:t>
      </w:r>
      <w:r>
        <w:rPr>
          <w:rFonts w:eastAsia="楷体_GB2312" w:hint="eastAsia"/>
          <w:spacing w:val="-20"/>
          <w:sz w:val="28"/>
          <w:szCs w:val="28"/>
        </w:rPr>
        <w:t>25</w:t>
      </w:r>
      <w:r>
        <w:rPr>
          <w:rFonts w:eastAsia="楷体_GB2312" w:hint="eastAsia"/>
          <w:spacing w:val="-20"/>
          <w:sz w:val="28"/>
          <w:szCs w:val="28"/>
        </w:rPr>
        <w:t>分）</w:t>
      </w:r>
    </w:p>
    <w:p w:rsidR="008542B6" w:rsidRDefault="00355B37">
      <w:pPr>
        <w:rPr>
          <w:b/>
          <w:bCs/>
          <w:sz w:val="24"/>
          <w:shd w:val="pct10" w:color="auto" w:fill="FFFFFF"/>
        </w:rPr>
      </w:pPr>
      <w:r>
        <w:rPr>
          <w:rFonts w:hint="eastAsia"/>
          <w:b/>
          <w:bCs/>
          <w:sz w:val="24"/>
          <w:shd w:val="pct10" w:color="auto" w:fill="FFFFFF"/>
        </w:rPr>
        <w:t>【问题描述】</w:t>
      </w:r>
    </w:p>
    <w:p w:rsidR="008542B6" w:rsidRDefault="00355B37">
      <w:pPr>
        <w:ind w:firstLine="510"/>
        <w:rPr>
          <w:sz w:val="24"/>
        </w:rPr>
      </w:pPr>
      <w:r>
        <w:rPr>
          <w:rFonts w:hint="eastAsia"/>
          <w:sz w:val="24"/>
        </w:rPr>
        <w:t>设计一个国际象棋的马踏遍棋盘的演示程序。</w:t>
      </w:r>
    </w:p>
    <w:p w:rsidR="008542B6" w:rsidRDefault="00355B37">
      <w:pPr>
        <w:rPr>
          <w:b/>
          <w:bCs/>
          <w:sz w:val="24"/>
          <w:shd w:val="pct10" w:color="auto" w:fill="FFFFFF"/>
        </w:rPr>
      </w:pPr>
      <w:r>
        <w:rPr>
          <w:rFonts w:hint="eastAsia"/>
          <w:b/>
          <w:bCs/>
          <w:sz w:val="24"/>
          <w:shd w:val="pct10" w:color="auto" w:fill="FFFFFF"/>
        </w:rPr>
        <w:t>【基本要求】</w:t>
      </w:r>
    </w:p>
    <w:p w:rsidR="008542B6" w:rsidRDefault="00355B37">
      <w:pPr>
        <w:ind w:firstLine="510"/>
        <w:rPr>
          <w:sz w:val="24"/>
        </w:rPr>
      </w:pPr>
      <w:r>
        <w:rPr>
          <w:rFonts w:hint="eastAsia"/>
          <w:sz w:val="24"/>
        </w:rPr>
        <w:t>将马随机放在国际象棋的</w:t>
      </w:r>
      <w:r>
        <w:rPr>
          <w:rFonts w:hint="eastAsia"/>
          <w:sz w:val="24"/>
        </w:rPr>
        <w:t>8</w:t>
      </w:r>
      <w:r>
        <w:rPr>
          <w:rFonts w:hint="eastAsia"/>
          <w:sz w:val="24"/>
        </w:rPr>
        <w:t>×</w:t>
      </w:r>
      <w:r>
        <w:rPr>
          <w:rFonts w:hint="eastAsia"/>
          <w:sz w:val="24"/>
        </w:rPr>
        <w:t>8</w:t>
      </w:r>
      <w:r>
        <w:rPr>
          <w:rFonts w:hint="eastAsia"/>
          <w:sz w:val="24"/>
        </w:rPr>
        <w:t>棋盘</w:t>
      </w:r>
      <w:r>
        <w:rPr>
          <w:rFonts w:hint="eastAsia"/>
          <w:sz w:val="24"/>
        </w:rPr>
        <w:t>Board[0</w:t>
      </w:r>
      <w:r>
        <w:rPr>
          <w:rFonts w:hint="eastAsia"/>
          <w:sz w:val="24"/>
        </w:rPr>
        <w:t>～</w:t>
      </w:r>
      <w:r>
        <w:rPr>
          <w:rFonts w:hint="eastAsia"/>
          <w:sz w:val="24"/>
        </w:rPr>
        <w:t>7][0</w:t>
      </w:r>
      <w:r>
        <w:rPr>
          <w:rFonts w:hint="eastAsia"/>
          <w:sz w:val="24"/>
        </w:rPr>
        <w:t>～</w:t>
      </w:r>
      <w:r>
        <w:rPr>
          <w:rFonts w:hint="eastAsia"/>
          <w:sz w:val="24"/>
        </w:rPr>
        <w:t>7]</w:t>
      </w:r>
      <w:r>
        <w:rPr>
          <w:rFonts w:hint="eastAsia"/>
          <w:sz w:val="24"/>
        </w:rPr>
        <w:t>的某个方格中，</w:t>
      </w:r>
      <w:proofErr w:type="gramStart"/>
      <w:r>
        <w:rPr>
          <w:rFonts w:hint="eastAsia"/>
          <w:sz w:val="24"/>
        </w:rPr>
        <w:t>马按</w:t>
      </w:r>
      <w:r>
        <w:rPr>
          <w:rFonts w:hint="eastAsia"/>
          <w:sz w:val="24"/>
          <w:highlight w:val="cyan"/>
        </w:rPr>
        <w:t>走棋</w:t>
      </w:r>
      <w:proofErr w:type="gramEnd"/>
      <w:r>
        <w:rPr>
          <w:rFonts w:hint="eastAsia"/>
          <w:sz w:val="24"/>
          <w:highlight w:val="cyan"/>
        </w:rPr>
        <w:t>规则</w:t>
      </w:r>
      <w:r>
        <w:rPr>
          <w:rFonts w:hint="eastAsia"/>
          <w:sz w:val="24"/>
        </w:rPr>
        <w:t>进行移动。要求每个方格只进入一次，走遍棋盘上全部</w:t>
      </w:r>
      <w:r>
        <w:rPr>
          <w:rFonts w:hint="eastAsia"/>
          <w:sz w:val="24"/>
        </w:rPr>
        <w:t>64</w:t>
      </w:r>
      <w:r>
        <w:rPr>
          <w:rFonts w:hint="eastAsia"/>
          <w:sz w:val="24"/>
        </w:rPr>
        <w:t>个方格。编制</w:t>
      </w:r>
      <w:r w:rsidR="006E2E72">
        <w:rPr>
          <w:rFonts w:hint="eastAsia"/>
          <w:sz w:val="24"/>
        </w:rPr>
        <w:t>递归和</w:t>
      </w:r>
      <w:r>
        <w:rPr>
          <w:rFonts w:hint="eastAsia"/>
          <w:sz w:val="24"/>
        </w:rPr>
        <w:t>非递归程序，求出马的行走路线，并按求出的行走路线，将数字</w:t>
      </w:r>
      <w:r>
        <w:rPr>
          <w:rFonts w:hint="eastAsia"/>
          <w:sz w:val="24"/>
        </w:rPr>
        <w:t>1</w:t>
      </w:r>
      <w:r>
        <w:rPr>
          <w:rFonts w:hint="eastAsia"/>
          <w:sz w:val="24"/>
        </w:rPr>
        <w:t>，</w:t>
      </w:r>
      <w:r>
        <w:rPr>
          <w:rFonts w:hint="eastAsia"/>
          <w:sz w:val="24"/>
        </w:rPr>
        <w:t>2</w:t>
      </w:r>
      <w:r>
        <w:rPr>
          <w:rFonts w:hint="eastAsia"/>
          <w:sz w:val="24"/>
        </w:rPr>
        <w:t>，…，</w:t>
      </w:r>
      <w:r>
        <w:rPr>
          <w:rFonts w:hint="eastAsia"/>
          <w:sz w:val="24"/>
        </w:rPr>
        <w:t>64</w:t>
      </w:r>
      <w:r>
        <w:rPr>
          <w:rFonts w:hint="eastAsia"/>
          <w:sz w:val="24"/>
        </w:rPr>
        <w:t>依次填入一个</w:t>
      </w:r>
      <w:r>
        <w:rPr>
          <w:rFonts w:hint="eastAsia"/>
          <w:sz w:val="24"/>
        </w:rPr>
        <w:t>8</w:t>
      </w:r>
      <w:r>
        <w:rPr>
          <w:rFonts w:hint="eastAsia"/>
          <w:sz w:val="24"/>
        </w:rPr>
        <w:t>×</w:t>
      </w:r>
      <w:r>
        <w:rPr>
          <w:rFonts w:hint="eastAsia"/>
          <w:sz w:val="24"/>
        </w:rPr>
        <w:t>8</w:t>
      </w:r>
      <w:r>
        <w:rPr>
          <w:rFonts w:hint="eastAsia"/>
          <w:sz w:val="24"/>
        </w:rPr>
        <w:t>的方阵，输出之。</w:t>
      </w:r>
    </w:p>
    <w:p w:rsidR="008542B6" w:rsidRDefault="00355B37">
      <w:pPr>
        <w:rPr>
          <w:b/>
          <w:bCs/>
          <w:sz w:val="24"/>
          <w:shd w:val="pct10" w:color="auto" w:fill="FFFFFF"/>
        </w:rPr>
      </w:pPr>
      <w:r>
        <w:rPr>
          <w:rFonts w:hint="eastAsia"/>
          <w:b/>
          <w:bCs/>
          <w:sz w:val="24"/>
          <w:shd w:val="pct10" w:color="auto" w:fill="FFFFFF"/>
        </w:rPr>
        <w:t>【测试数据】</w:t>
      </w:r>
    </w:p>
    <w:p w:rsidR="008542B6" w:rsidRDefault="00355B37">
      <w:pPr>
        <w:ind w:firstLine="510"/>
        <w:rPr>
          <w:sz w:val="24"/>
        </w:rPr>
      </w:pPr>
      <w:r>
        <w:rPr>
          <w:rFonts w:hint="eastAsia"/>
          <w:sz w:val="24"/>
        </w:rPr>
        <w:t>由自己指定。可自选指定一个马的初始位置（</w:t>
      </w:r>
      <w:r>
        <w:rPr>
          <w:rFonts w:hint="eastAsia"/>
          <w:sz w:val="24"/>
        </w:rPr>
        <w:t>i</w:t>
      </w:r>
      <w:r>
        <w:rPr>
          <w:rFonts w:hint="eastAsia"/>
          <w:sz w:val="24"/>
        </w:rPr>
        <w:t>，</w:t>
      </w:r>
      <w:r>
        <w:rPr>
          <w:rFonts w:hint="eastAsia"/>
          <w:sz w:val="24"/>
        </w:rPr>
        <w:t>j</w:t>
      </w:r>
      <w:r>
        <w:rPr>
          <w:rFonts w:hint="eastAsia"/>
          <w:sz w:val="24"/>
        </w:rPr>
        <w:t>），</w:t>
      </w:r>
      <w:r>
        <w:rPr>
          <w:rFonts w:hint="eastAsia"/>
          <w:sz w:val="24"/>
        </w:rPr>
        <w:t>0&lt;=i</w:t>
      </w:r>
      <w:r>
        <w:rPr>
          <w:rFonts w:hint="eastAsia"/>
          <w:sz w:val="24"/>
        </w:rPr>
        <w:t>，</w:t>
      </w:r>
      <w:r>
        <w:rPr>
          <w:rFonts w:hint="eastAsia"/>
          <w:sz w:val="24"/>
        </w:rPr>
        <w:t>j&lt;=7</w:t>
      </w:r>
      <w:r>
        <w:rPr>
          <w:rFonts w:hint="eastAsia"/>
          <w:sz w:val="24"/>
        </w:rPr>
        <w:t>。</w:t>
      </w:r>
    </w:p>
    <w:p w:rsidR="008542B6" w:rsidRDefault="00355B37">
      <w:pPr>
        <w:rPr>
          <w:b/>
          <w:bCs/>
          <w:sz w:val="24"/>
          <w:shd w:val="pct10" w:color="auto" w:fill="FFFFFF"/>
        </w:rPr>
      </w:pPr>
      <w:r>
        <w:rPr>
          <w:rFonts w:hint="eastAsia"/>
          <w:b/>
          <w:bCs/>
          <w:sz w:val="24"/>
          <w:shd w:val="pct10" w:color="auto" w:fill="FFFFFF"/>
        </w:rPr>
        <w:t>【实现提示】</w:t>
      </w:r>
      <w:r>
        <w:rPr>
          <w:rFonts w:hint="eastAsia"/>
          <w:b/>
          <w:bCs/>
          <w:sz w:val="24"/>
          <w:shd w:val="pct10" w:color="auto" w:fill="FFFFFF"/>
        </w:rPr>
        <w:t>https://blog.csdn.net/qq_56725624/article/details/125376332</w:t>
      </w:r>
    </w:p>
    <w:p w:rsidR="008542B6" w:rsidRDefault="00355B37">
      <w:pPr>
        <w:ind w:firstLine="510"/>
        <w:rPr>
          <w:sz w:val="24"/>
        </w:rPr>
      </w:pPr>
      <w:r>
        <w:rPr>
          <w:rFonts w:hint="eastAsia"/>
          <w:sz w:val="24"/>
        </w:rPr>
        <w:t>上图显示了马位于方格（</w:t>
      </w:r>
      <w:r>
        <w:rPr>
          <w:rFonts w:hint="eastAsia"/>
          <w:sz w:val="24"/>
        </w:rPr>
        <w:t>2</w:t>
      </w:r>
      <w:r>
        <w:rPr>
          <w:rFonts w:hint="eastAsia"/>
          <w:sz w:val="24"/>
        </w:rPr>
        <w:t>，</w:t>
      </w:r>
      <w:r>
        <w:rPr>
          <w:rFonts w:hint="eastAsia"/>
          <w:sz w:val="24"/>
        </w:rPr>
        <w:t>3</w:t>
      </w:r>
      <w:r>
        <w:rPr>
          <w:rFonts w:hint="eastAsia"/>
          <w:sz w:val="24"/>
        </w:rPr>
        <w:t>）时，</w:t>
      </w:r>
      <w:r>
        <w:rPr>
          <w:rFonts w:hint="eastAsia"/>
          <w:sz w:val="24"/>
        </w:rPr>
        <w:t>8</w:t>
      </w:r>
      <w:r>
        <w:rPr>
          <w:rFonts w:hint="eastAsia"/>
          <w:sz w:val="24"/>
        </w:rPr>
        <w:t>个可能的移动位置：</w:t>
      </w:r>
    </w:p>
    <w:p w:rsidR="008542B6" w:rsidRDefault="00355B37">
      <w:pPr>
        <w:ind w:firstLine="510"/>
        <w:rPr>
          <w:sz w:val="24"/>
        </w:rPr>
      </w:pPr>
      <w:r>
        <w:rPr>
          <w:noProof/>
          <w:sz w:val="20"/>
        </w:rPr>
        <w:drawing>
          <wp:anchor distT="0" distB="0" distL="114300" distR="114300" simplePos="0" relativeHeight="251659264" behindDoc="0" locked="0" layoutInCell="1" allowOverlap="1">
            <wp:simplePos x="0" y="0"/>
            <wp:positionH relativeFrom="column">
              <wp:posOffset>1286510</wp:posOffset>
            </wp:positionH>
            <wp:positionV relativeFrom="paragraph">
              <wp:posOffset>-50800</wp:posOffset>
            </wp:positionV>
            <wp:extent cx="2369820" cy="1725930"/>
            <wp:effectExtent l="0" t="0" r="11430" b="762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rcRect l="25948" t="37659" r="28290" b="17970"/>
                    <a:stretch>
                      <a:fillRect/>
                    </a:stretch>
                  </pic:blipFill>
                  <pic:spPr>
                    <a:xfrm>
                      <a:off x="0" y="0"/>
                      <a:ext cx="2369820" cy="1725930"/>
                    </a:xfrm>
                    <a:prstGeom prst="rect">
                      <a:avLst/>
                    </a:prstGeom>
                    <a:noFill/>
                    <a:ln w="9525">
                      <a:noFill/>
                    </a:ln>
                  </pic:spPr>
                </pic:pic>
              </a:graphicData>
            </a:graphic>
          </wp:anchor>
        </w:drawing>
      </w:r>
      <w:r>
        <w:rPr>
          <w:rFonts w:hint="eastAsia"/>
          <w:sz w:val="24"/>
        </w:rPr>
        <w:t>一般来说，当马位于位置（</w:t>
      </w:r>
      <w:r>
        <w:rPr>
          <w:rFonts w:hint="eastAsia"/>
          <w:sz w:val="24"/>
        </w:rPr>
        <w:t>i</w:t>
      </w:r>
      <w:r>
        <w:rPr>
          <w:rFonts w:hint="eastAsia"/>
          <w:sz w:val="24"/>
        </w:rPr>
        <w:t>，</w:t>
      </w:r>
      <w:r>
        <w:rPr>
          <w:rFonts w:hint="eastAsia"/>
          <w:sz w:val="24"/>
        </w:rPr>
        <w:t>j</w:t>
      </w:r>
      <w:r>
        <w:rPr>
          <w:rFonts w:hint="eastAsia"/>
          <w:sz w:val="24"/>
        </w:rPr>
        <w:t>）时，可以走到下列</w:t>
      </w:r>
      <w:r>
        <w:rPr>
          <w:rFonts w:hint="eastAsia"/>
          <w:sz w:val="24"/>
        </w:rPr>
        <w:t>8</w:t>
      </w:r>
      <w:r>
        <w:rPr>
          <w:rFonts w:hint="eastAsia"/>
          <w:sz w:val="24"/>
        </w:rPr>
        <w:t>个位置之一：（</w:t>
      </w:r>
      <w:r>
        <w:rPr>
          <w:rFonts w:hint="eastAsia"/>
          <w:sz w:val="24"/>
        </w:rPr>
        <w:t>i-2</w:t>
      </w:r>
      <w:r>
        <w:rPr>
          <w:rFonts w:hint="eastAsia"/>
          <w:sz w:val="24"/>
        </w:rPr>
        <w:t>，</w:t>
      </w:r>
      <w:r>
        <w:rPr>
          <w:rFonts w:hint="eastAsia"/>
          <w:sz w:val="24"/>
        </w:rPr>
        <w:t>j+1</w:t>
      </w:r>
      <w:r>
        <w:rPr>
          <w:rFonts w:hint="eastAsia"/>
          <w:sz w:val="24"/>
        </w:rPr>
        <w:t>），（</w:t>
      </w:r>
      <w:r>
        <w:rPr>
          <w:rFonts w:hint="eastAsia"/>
          <w:sz w:val="24"/>
        </w:rPr>
        <w:t>i-1</w:t>
      </w:r>
      <w:r>
        <w:rPr>
          <w:rFonts w:hint="eastAsia"/>
          <w:sz w:val="24"/>
        </w:rPr>
        <w:t>，</w:t>
      </w:r>
      <w:r>
        <w:rPr>
          <w:rFonts w:hint="eastAsia"/>
          <w:sz w:val="24"/>
        </w:rPr>
        <w:t>j+2</w:t>
      </w:r>
      <w:r>
        <w:rPr>
          <w:rFonts w:hint="eastAsia"/>
          <w:sz w:val="24"/>
        </w:rPr>
        <w:t>），（</w:t>
      </w:r>
      <w:r>
        <w:rPr>
          <w:rFonts w:hint="eastAsia"/>
          <w:sz w:val="24"/>
        </w:rPr>
        <w:t>i+1</w:t>
      </w:r>
      <w:r>
        <w:rPr>
          <w:rFonts w:hint="eastAsia"/>
          <w:sz w:val="24"/>
        </w:rPr>
        <w:t>，</w:t>
      </w:r>
      <w:r>
        <w:rPr>
          <w:rFonts w:hint="eastAsia"/>
          <w:sz w:val="24"/>
        </w:rPr>
        <w:t>j+2</w:t>
      </w:r>
      <w:r>
        <w:rPr>
          <w:rFonts w:hint="eastAsia"/>
          <w:sz w:val="24"/>
        </w:rPr>
        <w:t>），（</w:t>
      </w:r>
      <w:r>
        <w:rPr>
          <w:rFonts w:hint="eastAsia"/>
          <w:sz w:val="24"/>
        </w:rPr>
        <w:t>i+2</w:t>
      </w:r>
      <w:r>
        <w:rPr>
          <w:rFonts w:hint="eastAsia"/>
          <w:sz w:val="24"/>
        </w:rPr>
        <w:t>，</w:t>
      </w:r>
      <w:r>
        <w:rPr>
          <w:rFonts w:hint="eastAsia"/>
          <w:sz w:val="24"/>
        </w:rPr>
        <w:t>j+1</w:t>
      </w:r>
      <w:r>
        <w:rPr>
          <w:rFonts w:hint="eastAsia"/>
          <w:sz w:val="24"/>
        </w:rPr>
        <w:t>），（</w:t>
      </w:r>
      <w:r>
        <w:rPr>
          <w:rFonts w:hint="eastAsia"/>
          <w:sz w:val="24"/>
        </w:rPr>
        <w:t>i+2</w:t>
      </w:r>
      <w:r>
        <w:rPr>
          <w:rFonts w:hint="eastAsia"/>
          <w:sz w:val="24"/>
        </w:rPr>
        <w:t>，</w:t>
      </w:r>
      <w:r>
        <w:rPr>
          <w:rFonts w:hint="eastAsia"/>
          <w:sz w:val="24"/>
        </w:rPr>
        <w:t>j-1</w:t>
      </w:r>
      <w:r>
        <w:rPr>
          <w:rFonts w:hint="eastAsia"/>
          <w:sz w:val="24"/>
        </w:rPr>
        <w:t>），（</w:t>
      </w:r>
      <w:r>
        <w:rPr>
          <w:rFonts w:hint="eastAsia"/>
          <w:sz w:val="24"/>
        </w:rPr>
        <w:t>i+1</w:t>
      </w:r>
      <w:r>
        <w:rPr>
          <w:rFonts w:hint="eastAsia"/>
          <w:sz w:val="24"/>
        </w:rPr>
        <w:t>，</w:t>
      </w:r>
      <w:r>
        <w:rPr>
          <w:rFonts w:hint="eastAsia"/>
          <w:sz w:val="24"/>
        </w:rPr>
        <w:t>j-2</w:t>
      </w:r>
      <w:r>
        <w:rPr>
          <w:rFonts w:hint="eastAsia"/>
          <w:sz w:val="24"/>
        </w:rPr>
        <w:t>），（</w:t>
      </w:r>
      <w:r>
        <w:rPr>
          <w:rFonts w:hint="eastAsia"/>
          <w:sz w:val="24"/>
        </w:rPr>
        <w:t>i-1</w:t>
      </w:r>
      <w:r>
        <w:rPr>
          <w:rFonts w:hint="eastAsia"/>
          <w:sz w:val="24"/>
        </w:rPr>
        <w:t>，</w:t>
      </w:r>
      <w:r>
        <w:rPr>
          <w:rFonts w:hint="eastAsia"/>
          <w:sz w:val="24"/>
        </w:rPr>
        <w:t>j-2</w:t>
      </w:r>
      <w:r>
        <w:rPr>
          <w:rFonts w:hint="eastAsia"/>
          <w:sz w:val="24"/>
        </w:rPr>
        <w:t>），（</w:t>
      </w:r>
      <w:r>
        <w:rPr>
          <w:rFonts w:hint="eastAsia"/>
          <w:sz w:val="24"/>
        </w:rPr>
        <w:t>i-2</w:t>
      </w:r>
      <w:r>
        <w:rPr>
          <w:rFonts w:hint="eastAsia"/>
          <w:sz w:val="24"/>
        </w:rPr>
        <w:t>，</w:t>
      </w:r>
      <w:r>
        <w:rPr>
          <w:rFonts w:hint="eastAsia"/>
          <w:sz w:val="24"/>
        </w:rPr>
        <w:t>j-1</w:t>
      </w:r>
      <w:r>
        <w:rPr>
          <w:rFonts w:hint="eastAsia"/>
          <w:sz w:val="24"/>
        </w:rPr>
        <w:t>）</w:t>
      </w:r>
    </w:p>
    <w:p w:rsidR="008542B6" w:rsidRDefault="00355B37">
      <w:pPr>
        <w:ind w:firstLine="510"/>
        <w:rPr>
          <w:sz w:val="24"/>
        </w:rPr>
      </w:pPr>
      <w:r>
        <w:rPr>
          <w:rFonts w:hint="eastAsia"/>
          <w:sz w:val="24"/>
        </w:rPr>
        <w:t>但是，如果（</w:t>
      </w:r>
      <w:r>
        <w:rPr>
          <w:rFonts w:hint="eastAsia"/>
          <w:sz w:val="24"/>
        </w:rPr>
        <w:t>i</w:t>
      </w:r>
      <w:r>
        <w:rPr>
          <w:rFonts w:hint="eastAsia"/>
          <w:sz w:val="24"/>
        </w:rPr>
        <w:t>，</w:t>
      </w:r>
      <w:r>
        <w:rPr>
          <w:rFonts w:hint="eastAsia"/>
          <w:sz w:val="24"/>
        </w:rPr>
        <w:t>j</w:t>
      </w:r>
      <w:r>
        <w:rPr>
          <w:rFonts w:hint="eastAsia"/>
          <w:sz w:val="24"/>
        </w:rPr>
        <w:t>）靠进棋盘的边缘，上述有些位置可能超出棋盘范围，成为不允许的位置。</w:t>
      </w:r>
      <w:r>
        <w:rPr>
          <w:rFonts w:hint="eastAsia"/>
          <w:sz w:val="24"/>
        </w:rPr>
        <w:t>8</w:t>
      </w:r>
      <w:r>
        <w:rPr>
          <w:rFonts w:hint="eastAsia"/>
          <w:sz w:val="24"/>
        </w:rPr>
        <w:t>个可能位置可以用两个一维数组</w:t>
      </w:r>
      <w:r>
        <w:rPr>
          <w:rFonts w:hint="eastAsia"/>
          <w:sz w:val="24"/>
        </w:rPr>
        <w:t>HTry1[0</w:t>
      </w:r>
      <w:r>
        <w:rPr>
          <w:rFonts w:hint="eastAsia"/>
          <w:sz w:val="24"/>
        </w:rPr>
        <w:t>～</w:t>
      </w:r>
      <w:r>
        <w:rPr>
          <w:rFonts w:hint="eastAsia"/>
          <w:sz w:val="24"/>
        </w:rPr>
        <w:t>7]</w:t>
      </w:r>
      <w:r>
        <w:rPr>
          <w:rFonts w:hint="eastAsia"/>
          <w:sz w:val="24"/>
        </w:rPr>
        <w:t>和</w:t>
      </w:r>
      <w:r>
        <w:rPr>
          <w:rFonts w:hint="eastAsia"/>
          <w:sz w:val="24"/>
        </w:rPr>
        <w:t>HTry2[0</w:t>
      </w:r>
      <w:r>
        <w:rPr>
          <w:rFonts w:hint="eastAsia"/>
          <w:sz w:val="24"/>
        </w:rPr>
        <w:t>～</w:t>
      </w:r>
      <w:r>
        <w:rPr>
          <w:rFonts w:hint="eastAsia"/>
          <w:sz w:val="24"/>
        </w:rPr>
        <w:t>7]</w:t>
      </w:r>
      <w:r>
        <w:rPr>
          <w:rFonts w:hint="eastAsia"/>
          <w:sz w:val="24"/>
        </w:rPr>
        <w:t>来表示：</w:t>
      </w:r>
    </w:p>
    <w:tbl>
      <w:tblPr>
        <w:tblW w:w="4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454"/>
        <w:gridCol w:w="454"/>
        <w:gridCol w:w="454"/>
        <w:gridCol w:w="454"/>
        <w:gridCol w:w="454"/>
        <w:gridCol w:w="454"/>
        <w:gridCol w:w="454"/>
        <w:gridCol w:w="454"/>
      </w:tblGrid>
      <w:tr w:rsidR="008542B6">
        <w:trPr>
          <w:trHeight w:hRule="exact" w:val="340"/>
          <w:jc w:val="center"/>
        </w:trPr>
        <w:tc>
          <w:tcPr>
            <w:tcW w:w="890" w:type="dxa"/>
          </w:tcPr>
          <w:p w:rsidR="008542B6" w:rsidRDefault="008542B6">
            <w:pPr>
              <w:jc w:val="center"/>
              <w:rPr>
                <w:sz w:val="24"/>
              </w:rPr>
            </w:pPr>
          </w:p>
        </w:tc>
        <w:tc>
          <w:tcPr>
            <w:tcW w:w="454" w:type="dxa"/>
          </w:tcPr>
          <w:p w:rsidR="008542B6" w:rsidRDefault="00355B37">
            <w:pPr>
              <w:jc w:val="center"/>
              <w:rPr>
                <w:sz w:val="24"/>
              </w:rPr>
            </w:pPr>
            <w:r>
              <w:rPr>
                <w:rFonts w:hint="eastAsia"/>
                <w:sz w:val="24"/>
              </w:rPr>
              <w:t>0</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3</w:t>
            </w:r>
          </w:p>
        </w:tc>
        <w:tc>
          <w:tcPr>
            <w:tcW w:w="454" w:type="dxa"/>
          </w:tcPr>
          <w:p w:rsidR="008542B6" w:rsidRDefault="00355B37">
            <w:pPr>
              <w:jc w:val="center"/>
              <w:rPr>
                <w:sz w:val="24"/>
              </w:rPr>
            </w:pPr>
            <w:r>
              <w:rPr>
                <w:rFonts w:hint="eastAsia"/>
                <w:sz w:val="24"/>
              </w:rPr>
              <w:t>4</w:t>
            </w:r>
          </w:p>
        </w:tc>
        <w:tc>
          <w:tcPr>
            <w:tcW w:w="454" w:type="dxa"/>
          </w:tcPr>
          <w:p w:rsidR="008542B6" w:rsidRDefault="00355B37">
            <w:pPr>
              <w:jc w:val="center"/>
              <w:rPr>
                <w:sz w:val="24"/>
              </w:rPr>
            </w:pPr>
            <w:r>
              <w:rPr>
                <w:rFonts w:hint="eastAsia"/>
                <w:sz w:val="24"/>
              </w:rPr>
              <w:t>5</w:t>
            </w:r>
          </w:p>
        </w:tc>
        <w:tc>
          <w:tcPr>
            <w:tcW w:w="454" w:type="dxa"/>
          </w:tcPr>
          <w:p w:rsidR="008542B6" w:rsidRDefault="00355B37">
            <w:pPr>
              <w:jc w:val="center"/>
              <w:rPr>
                <w:sz w:val="24"/>
              </w:rPr>
            </w:pPr>
            <w:r>
              <w:rPr>
                <w:rFonts w:hint="eastAsia"/>
                <w:sz w:val="24"/>
              </w:rPr>
              <w:t>6</w:t>
            </w:r>
          </w:p>
        </w:tc>
        <w:tc>
          <w:tcPr>
            <w:tcW w:w="454" w:type="dxa"/>
          </w:tcPr>
          <w:p w:rsidR="008542B6" w:rsidRDefault="00355B37">
            <w:pPr>
              <w:jc w:val="center"/>
              <w:rPr>
                <w:sz w:val="24"/>
              </w:rPr>
            </w:pPr>
            <w:r>
              <w:rPr>
                <w:rFonts w:hint="eastAsia"/>
                <w:sz w:val="24"/>
              </w:rPr>
              <w:t>7</w:t>
            </w:r>
          </w:p>
        </w:tc>
      </w:tr>
      <w:tr w:rsidR="008542B6">
        <w:trPr>
          <w:trHeight w:hRule="exact" w:val="340"/>
          <w:jc w:val="center"/>
        </w:trPr>
        <w:tc>
          <w:tcPr>
            <w:tcW w:w="890" w:type="dxa"/>
          </w:tcPr>
          <w:p w:rsidR="008542B6" w:rsidRDefault="00355B37">
            <w:pPr>
              <w:jc w:val="center"/>
              <w:rPr>
                <w:sz w:val="24"/>
              </w:rPr>
            </w:pPr>
            <w:r>
              <w:rPr>
                <w:rFonts w:hint="eastAsia"/>
                <w:sz w:val="24"/>
              </w:rPr>
              <w:t>HTry1</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-2</w:t>
            </w:r>
          </w:p>
        </w:tc>
      </w:tr>
    </w:tbl>
    <w:p w:rsidR="008542B6" w:rsidRDefault="008542B6">
      <w:pPr>
        <w:ind w:firstLine="510"/>
        <w:rPr>
          <w:sz w:val="24"/>
        </w:rPr>
      </w:pPr>
    </w:p>
    <w:tbl>
      <w:tblPr>
        <w:tblW w:w="4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454"/>
        <w:gridCol w:w="454"/>
        <w:gridCol w:w="454"/>
        <w:gridCol w:w="454"/>
        <w:gridCol w:w="454"/>
        <w:gridCol w:w="454"/>
        <w:gridCol w:w="454"/>
        <w:gridCol w:w="454"/>
      </w:tblGrid>
      <w:tr w:rsidR="008542B6">
        <w:trPr>
          <w:trHeight w:hRule="exact" w:val="340"/>
          <w:jc w:val="center"/>
        </w:trPr>
        <w:tc>
          <w:tcPr>
            <w:tcW w:w="890" w:type="dxa"/>
          </w:tcPr>
          <w:p w:rsidR="008542B6" w:rsidRDefault="008542B6">
            <w:pPr>
              <w:jc w:val="center"/>
              <w:rPr>
                <w:sz w:val="24"/>
              </w:rPr>
            </w:pPr>
          </w:p>
        </w:tc>
        <w:tc>
          <w:tcPr>
            <w:tcW w:w="454" w:type="dxa"/>
          </w:tcPr>
          <w:p w:rsidR="008542B6" w:rsidRDefault="00355B37">
            <w:pPr>
              <w:jc w:val="center"/>
              <w:rPr>
                <w:sz w:val="24"/>
              </w:rPr>
            </w:pPr>
            <w:r>
              <w:rPr>
                <w:rFonts w:hint="eastAsia"/>
                <w:sz w:val="24"/>
              </w:rPr>
              <w:t>0</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3</w:t>
            </w:r>
          </w:p>
        </w:tc>
        <w:tc>
          <w:tcPr>
            <w:tcW w:w="454" w:type="dxa"/>
          </w:tcPr>
          <w:p w:rsidR="008542B6" w:rsidRDefault="00355B37">
            <w:pPr>
              <w:jc w:val="center"/>
              <w:rPr>
                <w:sz w:val="24"/>
              </w:rPr>
            </w:pPr>
            <w:r>
              <w:rPr>
                <w:rFonts w:hint="eastAsia"/>
                <w:sz w:val="24"/>
              </w:rPr>
              <w:t>4</w:t>
            </w:r>
          </w:p>
        </w:tc>
        <w:tc>
          <w:tcPr>
            <w:tcW w:w="454" w:type="dxa"/>
          </w:tcPr>
          <w:p w:rsidR="008542B6" w:rsidRDefault="00355B37">
            <w:pPr>
              <w:jc w:val="center"/>
              <w:rPr>
                <w:sz w:val="24"/>
              </w:rPr>
            </w:pPr>
            <w:r>
              <w:rPr>
                <w:rFonts w:hint="eastAsia"/>
                <w:sz w:val="24"/>
              </w:rPr>
              <w:t>5</w:t>
            </w:r>
          </w:p>
        </w:tc>
        <w:tc>
          <w:tcPr>
            <w:tcW w:w="454" w:type="dxa"/>
          </w:tcPr>
          <w:p w:rsidR="008542B6" w:rsidRDefault="00355B37">
            <w:pPr>
              <w:jc w:val="center"/>
              <w:rPr>
                <w:sz w:val="24"/>
              </w:rPr>
            </w:pPr>
            <w:r>
              <w:rPr>
                <w:rFonts w:hint="eastAsia"/>
                <w:sz w:val="24"/>
              </w:rPr>
              <w:t>6</w:t>
            </w:r>
          </w:p>
        </w:tc>
        <w:tc>
          <w:tcPr>
            <w:tcW w:w="454" w:type="dxa"/>
          </w:tcPr>
          <w:p w:rsidR="008542B6" w:rsidRDefault="00355B37">
            <w:pPr>
              <w:jc w:val="center"/>
              <w:rPr>
                <w:sz w:val="24"/>
              </w:rPr>
            </w:pPr>
            <w:r>
              <w:rPr>
                <w:rFonts w:hint="eastAsia"/>
                <w:sz w:val="24"/>
              </w:rPr>
              <w:t>7</w:t>
            </w:r>
          </w:p>
        </w:tc>
      </w:tr>
      <w:tr w:rsidR="008542B6">
        <w:trPr>
          <w:trHeight w:hRule="exact" w:val="340"/>
          <w:jc w:val="center"/>
        </w:trPr>
        <w:tc>
          <w:tcPr>
            <w:tcW w:w="890" w:type="dxa"/>
          </w:tcPr>
          <w:p w:rsidR="008542B6" w:rsidRDefault="00355B37">
            <w:pPr>
              <w:jc w:val="center"/>
              <w:rPr>
                <w:sz w:val="24"/>
              </w:rPr>
            </w:pPr>
            <w:r>
              <w:rPr>
                <w:rFonts w:hint="eastAsia"/>
                <w:sz w:val="24"/>
              </w:rPr>
              <w:t>HTry2</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-1</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-2</w:t>
            </w:r>
          </w:p>
        </w:tc>
        <w:tc>
          <w:tcPr>
            <w:tcW w:w="454" w:type="dxa"/>
          </w:tcPr>
          <w:p w:rsidR="008542B6" w:rsidRDefault="00355B37">
            <w:pPr>
              <w:jc w:val="center"/>
              <w:rPr>
                <w:sz w:val="24"/>
              </w:rPr>
            </w:pPr>
            <w:r>
              <w:rPr>
                <w:rFonts w:hint="eastAsia"/>
                <w:sz w:val="24"/>
              </w:rPr>
              <w:t>-1</w:t>
            </w:r>
          </w:p>
        </w:tc>
      </w:tr>
    </w:tbl>
    <w:p w:rsidR="008542B6" w:rsidRDefault="00355B37">
      <w:pPr>
        <w:ind w:firstLine="510"/>
        <w:rPr>
          <w:sz w:val="24"/>
        </w:rPr>
      </w:pPr>
      <w:r>
        <w:rPr>
          <w:rFonts w:hint="eastAsia"/>
          <w:sz w:val="24"/>
        </w:rPr>
        <w:t>位于（</w:t>
      </w:r>
      <w:r>
        <w:rPr>
          <w:rFonts w:hint="eastAsia"/>
          <w:sz w:val="24"/>
        </w:rPr>
        <w:t>i</w:t>
      </w:r>
      <w:r>
        <w:rPr>
          <w:rFonts w:hint="eastAsia"/>
          <w:sz w:val="24"/>
        </w:rPr>
        <w:t>，</w:t>
      </w:r>
      <w:r>
        <w:rPr>
          <w:rFonts w:hint="eastAsia"/>
          <w:sz w:val="24"/>
        </w:rPr>
        <w:t>j</w:t>
      </w:r>
      <w:r>
        <w:rPr>
          <w:rFonts w:hint="eastAsia"/>
          <w:sz w:val="24"/>
        </w:rPr>
        <w:t>）的马可以走到的新位置是在棋盘范围内的（</w:t>
      </w:r>
      <w:r>
        <w:rPr>
          <w:rFonts w:hint="eastAsia"/>
          <w:sz w:val="24"/>
        </w:rPr>
        <w:t>i+HTry1[h]</w:t>
      </w:r>
      <w:r>
        <w:rPr>
          <w:rFonts w:hint="eastAsia"/>
          <w:sz w:val="24"/>
        </w:rPr>
        <w:t>，</w:t>
      </w:r>
      <w:r>
        <w:rPr>
          <w:rFonts w:hint="eastAsia"/>
          <w:sz w:val="24"/>
        </w:rPr>
        <w:t>j+HTry2[h]</w:t>
      </w:r>
      <w:r>
        <w:rPr>
          <w:rFonts w:hint="eastAsia"/>
          <w:sz w:val="24"/>
        </w:rPr>
        <w:t>），其中</w:t>
      </w:r>
      <w:r>
        <w:rPr>
          <w:rFonts w:hint="eastAsia"/>
          <w:sz w:val="24"/>
        </w:rPr>
        <w:t>h=0,1,</w:t>
      </w:r>
      <w:r>
        <w:rPr>
          <w:rFonts w:hint="eastAsia"/>
          <w:sz w:val="24"/>
        </w:rPr>
        <w:t>…</w:t>
      </w:r>
      <w:r>
        <w:rPr>
          <w:rFonts w:hint="eastAsia"/>
          <w:sz w:val="24"/>
        </w:rPr>
        <w:t>7</w:t>
      </w:r>
      <w:r>
        <w:rPr>
          <w:rFonts w:hint="eastAsia"/>
          <w:sz w:val="24"/>
        </w:rPr>
        <w:t>。</w:t>
      </w:r>
    </w:p>
    <w:p w:rsidR="008542B6" w:rsidRDefault="00355B37">
      <w:pPr>
        <w:ind w:firstLine="510"/>
        <w:rPr>
          <w:sz w:val="24"/>
        </w:rPr>
      </w:pPr>
      <w:r>
        <w:rPr>
          <w:rFonts w:hint="eastAsia"/>
          <w:sz w:val="24"/>
        </w:rPr>
        <w:t>每次在多个可走位置中选择其中一个进行试探，其余未曾试探过的可走位置必须用适当结构妥善管理，以备试探失败时的“回溯”（悔棋）使用。</w:t>
      </w:r>
    </w:p>
    <w:p w:rsidR="008542B6" w:rsidRDefault="00355B37">
      <w:pPr>
        <w:rPr>
          <w:b/>
          <w:bCs/>
          <w:sz w:val="24"/>
          <w:shd w:val="pct10" w:color="auto" w:fill="FFFFFF"/>
        </w:rPr>
      </w:pPr>
      <w:r>
        <w:rPr>
          <w:rFonts w:hint="eastAsia"/>
          <w:b/>
          <w:bCs/>
          <w:sz w:val="24"/>
          <w:shd w:val="pct10" w:color="auto" w:fill="FFFFFF"/>
        </w:rPr>
        <w:t>【</w:t>
      </w:r>
      <w:r>
        <w:rPr>
          <w:rFonts w:hint="eastAsia"/>
          <w:b/>
          <w:bCs/>
          <w:sz w:val="24"/>
          <w:shd w:val="pct10" w:color="auto" w:fill="FFFFFF"/>
        </w:rPr>
        <w:t>提高</w:t>
      </w:r>
      <w:r>
        <w:rPr>
          <w:rFonts w:hint="eastAsia"/>
          <w:b/>
          <w:bCs/>
          <w:sz w:val="24"/>
          <w:shd w:val="pct10" w:color="auto" w:fill="FFFFFF"/>
        </w:rPr>
        <w:t>内容】</w:t>
      </w:r>
    </w:p>
    <w:p w:rsidR="008542B6" w:rsidRDefault="00355B37">
      <w:pPr>
        <w:numPr>
          <w:ilvl w:val="0"/>
          <w:numId w:val="2"/>
        </w:numPr>
        <w:rPr>
          <w:sz w:val="24"/>
        </w:rPr>
      </w:pPr>
      <w:r>
        <w:rPr>
          <w:rFonts w:hint="eastAsia"/>
          <w:sz w:val="24"/>
        </w:rPr>
        <w:t>求出从某一起点出发的多条以至全部行走路线。</w:t>
      </w:r>
    </w:p>
    <w:p w:rsidR="008542B6" w:rsidRDefault="00355B37">
      <w:pPr>
        <w:numPr>
          <w:ilvl w:val="0"/>
          <w:numId w:val="2"/>
        </w:numPr>
        <w:rPr>
          <w:sz w:val="24"/>
        </w:rPr>
      </w:pPr>
      <w:r>
        <w:rPr>
          <w:rFonts w:hint="eastAsia"/>
          <w:sz w:val="24"/>
        </w:rPr>
        <w:t>探讨每次选择位置的“最佳策略”，以减少回溯的次数。</w:t>
      </w:r>
    </w:p>
    <w:p w:rsidR="008542B6" w:rsidRDefault="00355B37">
      <w:pPr>
        <w:numPr>
          <w:ilvl w:val="0"/>
          <w:numId w:val="2"/>
        </w:numPr>
        <w:rPr>
          <w:sz w:val="24"/>
        </w:rPr>
      </w:pPr>
      <w:r>
        <w:rPr>
          <w:rFonts w:hint="eastAsia"/>
          <w:sz w:val="24"/>
        </w:rPr>
        <w:t>演示寻找行走路线的回溯过程。</w:t>
      </w:r>
      <w:r w:rsidR="00A24CD5">
        <w:rPr>
          <w:rFonts w:hint="eastAsia"/>
          <w:sz w:val="24"/>
        </w:rPr>
        <w:t>（选做）</w:t>
      </w:r>
    </w:p>
    <w:p w:rsidR="008542B6" w:rsidRDefault="00355B37">
      <w:pPr>
        <w:numPr>
          <w:ilvl w:val="0"/>
          <w:numId w:val="3"/>
        </w:numPr>
        <w:spacing w:line="400" w:lineRule="exact"/>
        <w:rPr>
          <w:rFonts w:eastAsia="楷体_GB2312"/>
          <w:spacing w:val="-20"/>
          <w:sz w:val="28"/>
          <w:szCs w:val="28"/>
        </w:rPr>
      </w:pPr>
      <w:r>
        <w:rPr>
          <w:rFonts w:eastAsia="楷体_GB2312" w:hint="eastAsia"/>
          <w:spacing w:val="-20"/>
          <w:sz w:val="28"/>
          <w:szCs w:val="28"/>
        </w:rPr>
        <w:br w:type="page"/>
      </w:r>
    </w:p>
    <w:p w:rsidR="008542B6" w:rsidRDefault="00355B37">
      <w:pPr>
        <w:spacing w:line="400" w:lineRule="exact"/>
        <w:rPr>
          <w:rFonts w:eastAsia="楷体_GB2312"/>
          <w:spacing w:val="-20"/>
          <w:sz w:val="28"/>
          <w:szCs w:val="28"/>
        </w:rPr>
      </w:pPr>
      <w:r>
        <w:rPr>
          <w:rFonts w:eastAsia="楷体_GB2312" w:hint="eastAsia"/>
          <w:spacing w:val="-20"/>
          <w:sz w:val="28"/>
          <w:szCs w:val="28"/>
        </w:rPr>
        <w:lastRenderedPageBreak/>
        <w:t>2</w:t>
      </w:r>
      <w:r>
        <w:rPr>
          <w:rFonts w:eastAsia="楷体_GB2312" w:hint="eastAsia"/>
          <w:spacing w:val="-20"/>
          <w:sz w:val="28"/>
          <w:szCs w:val="28"/>
        </w:rPr>
        <w:t>、</w:t>
      </w:r>
      <w:bookmarkStart w:id="2" w:name="OLE_LINK3"/>
      <w:r>
        <w:rPr>
          <w:rFonts w:eastAsia="楷体_GB2312" w:hint="eastAsia"/>
          <w:spacing w:val="-20"/>
          <w:sz w:val="28"/>
          <w:szCs w:val="28"/>
        </w:rPr>
        <w:t>迷宫问题求解</w:t>
      </w:r>
      <w:bookmarkEnd w:id="2"/>
      <w:r>
        <w:rPr>
          <w:rFonts w:eastAsia="楷体_GB2312" w:hint="eastAsia"/>
          <w:spacing w:val="-20"/>
          <w:sz w:val="28"/>
          <w:szCs w:val="28"/>
        </w:rPr>
        <w:t>；（</w:t>
      </w:r>
      <w:r>
        <w:rPr>
          <w:rFonts w:eastAsia="楷体_GB2312" w:hint="eastAsia"/>
          <w:spacing w:val="-20"/>
          <w:sz w:val="28"/>
          <w:szCs w:val="28"/>
        </w:rPr>
        <w:t>25</w:t>
      </w:r>
      <w:r>
        <w:rPr>
          <w:rFonts w:eastAsia="楷体_GB2312" w:hint="eastAsia"/>
          <w:spacing w:val="-20"/>
          <w:sz w:val="28"/>
          <w:szCs w:val="28"/>
        </w:rPr>
        <w:t>分）</w:t>
      </w:r>
    </w:p>
    <w:p w:rsidR="008542B6" w:rsidRDefault="00355B37">
      <w:pPr>
        <w:rPr>
          <w:b/>
          <w:bCs/>
          <w:sz w:val="24"/>
          <w:shd w:val="pct10" w:color="auto" w:fill="FFFFFF"/>
        </w:rPr>
      </w:pPr>
      <w:r>
        <w:rPr>
          <w:rFonts w:hint="eastAsia"/>
          <w:b/>
          <w:bCs/>
          <w:sz w:val="24"/>
          <w:shd w:val="pct10" w:color="auto" w:fill="FFFFFF"/>
        </w:rPr>
        <w:t>【问题描述】</w:t>
      </w:r>
    </w:p>
    <w:p w:rsidR="008542B6" w:rsidRDefault="00355B37">
      <w:pPr>
        <w:ind w:firstLine="510"/>
        <w:rPr>
          <w:sz w:val="24"/>
        </w:rPr>
      </w:pPr>
      <w:r>
        <w:rPr>
          <w:rFonts w:hint="eastAsia"/>
          <w:sz w:val="24"/>
        </w:rPr>
        <w:t>以一个</w:t>
      </w:r>
      <w:r>
        <w:rPr>
          <w:rFonts w:hint="eastAsia"/>
          <w:sz w:val="24"/>
        </w:rPr>
        <w:t>M</w:t>
      </w:r>
      <w:r>
        <w:rPr>
          <w:rFonts w:hint="eastAsia"/>
          <w:sz w:val="24"/>
        </w:rPr>
        <w:t>×</w:t>
      </w:r>
      <w:r>
        <w:rPr>
          <w:rFonts w:hint="eastAsia"/>
          <w:sz w:val="24"/>
        </w:rPr>
        <w:t>N</w:t>
      </w:r>
      <w:r>
        <w:rPr>
          <w:rFonts w:hint="eastAsia"/>
          <w:sz w:val="24"/>
        </w:rPr>
        <w:t>的长方阵表示迷宫，</w:t>
      </w:r>
      <w:r>
        <w:rPr>
          <w:rFonts w:hint="eastAsia"/>
          <w:sz w:val="24"/>
        </w:rPr>
        <w:t>0</w:t>
      </w:r>
      <w:r>
        <w:rPr>
          <w:rFonts w:hint="eastAsia"/>
          <w:sz w:val="24"/>
        </w:rPr>
        <w:t>和</w:t>
      </w:r>
      <w:r>
        <w:rPr>
          <w:rFonts w:hint="eastAsia"/>
          <w:sz w:val="24"/>
        </w:rPr>
        <w:t>1</w:t>
      </w:r>
      <w:r>
        <w:rPr>
          <w:rFonts w:hint="eastAsia"/>
          <w:sz w:val="24"/>
        </w:rPr>
        <w:t>分别表示迷宫中的通路和障碍。设计一个程序，对任意设定的迷宫，求出一条从入口到出口的通路，或得出没有通路的结论。</w:t>
      </w:r>
    </w:p>
    <w:p w:rsidR="008542B6" w:rsidRDefault="00355B37">
      <w:pPr>
        <w:rPr>
          <w:b/>
          <w:bCs/>
          <w:sz w:val="24"/>
          <w:shd w:val="pct10" w:color="auto" w:fill="FFFFFF"/>
        </w:rPr>
      </w:pPr>
      <w:r>
        <w:rPr>
          <w:rFonts w:hint="eastAsia"/>
          <w:b/>
          <w:bCs/>
          <w:sz w:val="24"/>
          <w:shd w:val="pct10" w:color="auto" w:fill="FFFFFF"/>
        </w:rPr>
        <w:t>【基本要求】</w:t>
      </w:r>
    </w:p>
    <w:p w:rsidR="008542B6" w:rsidRDefault="00355B37">
      <w:pPr>
        <w:ind w:firstLine="510"/>
        <w:rPr>
          <w:sz w:val="24"/>
        </w:rPr>
      </w:pPr>
      <w:r>
        <w:rPr>
          <w:rFonts w:hint="eastAsia"/>
          <w:sz w:val="24"/>
        </w:rPr>
        <w:t>首先实现一个以链表作存储结构的</w:t>
      </w:r>
      <w:proofErr w:type="gramStart"/>
      <w:r>
        <w:rPr>
          <w:rFonts w:hint="eastAsia"/>
          <w:sz w:val="24"/>
        </w:rPr>
        <w:t>栈</w:t>
      </w:r>
      <w:proofErr w:type="gramEnd"/>
      <w:r>
        <w:rPr>
          <w:rFonts w:hint="eastAsia"/>
          <w:sz w:val="24"/>
        </w:rPr>
        <w:t>类型，然后编写一个求解迷宫的</w:t>
      </w:r>
      <w:r w:rsidR="001A2024">
        <w:rPr>
          <w:rFonts w:hint="eastAsia"/>
          <w:sz w:val="24"/>
        </w:rPr>
        <w:t>递归和</w:t>
      </w:r>
      <w:r>
        <w:rPr>
          <w:rFonts w:hint="eastAsia"/>
          <w:sz w:val="24"/>
        </w:rPr>
        <w:t>非递归程序。求得的通路以三元组（</w:t>
      </w:r>
      <w:r>
        <w:rPr>
          <w:rFonts w:hint="eastAsia"/>
          <w:sz w:val="24"/>
        </w:rPr>
        <w:t>i</w:t>
      </w:r>
      <w:r>
        <w:rPr>
          <w:rFonts w:hint="eastAsia"/>
          <w:sz w:val="24"/>
        </w:rPr>
        <w:t>，</w:t>
      </w:r>
      <w:r>
        <w:rPr>
          <w:rFonts w:hint="eastAsia"/>
          <w:sz w:val="24"/>
        </w:rPr>
        <w:t>j</w:t>
      </w:r>
      <w:r>
        <w:rPr>
          <w:rFonts w:hint="eastAsia"/>
          <w:sz w:val="24"/>
        </w:rPr>
        <w:t>，</w:t>
      </w:r>
      <w:r>
        <w:rPr>
          <w:rFonts w:hint="eastAsia"/>
          <w:sz w:val="24"/>
        </w:rPr>
        <w:t>d</w:t>
      </w:r>
      <w:r>
        <w:rPr>
          <w:rFonts w:hint="eastAsia"/>
          <w:sz w:val="24"/>
        </w:rPr>
        <w:t>）的形式输出，其中：（</w:t>
      </w:r>
      <w:r>
        <w:rPr>
          <w:rFonts w:hint="eastAsia"/>
          <w:sz w:val="24"/>
        </w:rPr>
        <w:t>i</w:t>
      </w:r>
      <w:r>
        <w:rPr>
          <w:rFonts w:hint="eastAsia"/>
          <w:sz w:val="24"/>
        </w:rPr>
        <w:t>，</w:t>
      </w:r>
      <w:r>
        <w:rPr>
          <w:rFonts w:hint="eastAsia"/>
          <w:sz w:val="24"/>
        </w:rPr>
        <w:t>j</w:t>
      </w:r>
      <w:r>
        <w:rPr>
          <w:rFonts w:hint="eastAsia"/>
          <w:sz w:val="24"/>
        </w:rPr>
        <w:t>）指示迷宫中的一个坐标，</w:t>
      </w:r>
      <w:r>
        <w:rPr>
          <w:rFonts w:hint="eastAsia"/>
          <w:sz w:val="24"/>
        </w:rPr>
        <w:t>d</w:t>
      </w:r>
      <w:r>
        <w:rPr>
          <w:rFonts w:hint="eastAsia"/>
          <w:sz w:val="24"/>
        </w:rPr>
        <w:t>表示走到下一坐标的方向。如：对于下列数据的迷宫，输出一条通路为：（</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3</w:t>
      </w:r>
      <w:r>
        <w:rPr>
          <w:rFonts w:hint="eastAsia"/>
          <w:sz w:val="24"/>
        </w:rPr>
        <w:t>，</w:t>
      </w:r>
      <w:r>
        <w:rPr>
          <w:rFonts w:hint="eastAsia"/>
          <w:sz w:val="24"/>
        </w:rPr>
        <w:t>1</w:t>
      </w:r>
      <w:r>
        <w:rPr>
          <w:rFonts w:hint="eastAsia"/>
          <w:sz w:val="24"/>
        </w:rPr>
        <w:t>，</w:t>
      </w:r>
      <w:r>
        <w:rPr>
          <w:rFonts w:hint="eastAsia"/>
          <w:sz w:val="24"/>
        </w:rPr>
        <w:t>2</w:t>
      </w:r>
      <w:r>
        <w:rPr>
          <w:rFonts w:hint="eastAsia"/>
          <w:sz w:val="24"/>
        </w:rPr>
        <w:t>），…。</w:t>
      </w:r>
    </w:p>
    <w:p w:rsidR="008542B6" w:rsidRDefault="00355B37">
      <w:pPr>
        <w:rPr>
          <w:b/>
          <w:bCs/>
          <w:sz w:val="24"/>
          <w:shd w:val="pct10" w:color="auto" w:fill="FFFFFF"/>
        </w:rPr>
      </w:pPr>
      <w:r>
        <w:rPr>
          <w:rFonts w:hint="eastAsia"/>
          <w:b/>
          <w:bCs/>
          <w:sz w:val="24"/>
          <w:shd w:val="pct10" w:color="auto" w:fill="FFFFFF"/>
        </w:rPr>
        <w:t>【测试数据】</w:t>
      </w:r>
    </w:p>
    <w:p w:rsidR="008542B6" w:rsidRDefault="00355B37">
      <w:pPr>
        <w:ind w:firstLine="510"/>
        <w:rPr>
          <w:sz w:val="24"/>
        </w:rPr>
      </w:pPr>
      <w:r>
        <w:rPr>
          <w:rFonts w:hint="eastAsia"/>
          <w:sz w:val="24"/>
        </w:rPr>
        <w:t>迷宫的测试数据如下：左上角（</w:t>
      </w:r>
      <w:r>
        <w:rPr>
          <w:rFonts w:hint="eastAsia"/>
          <w:sz w:val="24"/>
        </w:rPr>
        <w:t>1</w:t>
      </w:r>
      <w:r>
        <w:rPr>
          <w:rFonts w:hint="eastAsia"/>
          <w:sz w:val="24"/>
        </w:rPr>
        <w:t>，</w:t>
      </w:r>
      <w:r>
        <w:rPr>
          <w:rFonts w:hint="eastAsia"/>
          <w:sz w:val="24"/>
        </w:rPr>
        <w:t>1</w:t>
      </w:r>
      <w:r>
        <w:rPr>
          <w:rFonts w:hint="eastAsia"/>
          <w:sz w:val="24"/>
        </w:rPr>
        <w:t>）为入口，右下角（</w:t>
      </w:r>
      <w:r>
        <w:rPr>
          <w:rFonts w:hint="eastAsia"/>
          <w:sz w:val="24"/>
        </w:rPr>
        <w:t>8</w:t>
      </w:r>
      <w:r>
        <w:rPr>
          <w:rFonts w:hint="eastAsia"/>
          <w:sz w:val="24"/>
        </w:rPr>
        <w:t>，</w:t>
      </w:r>
      <w:r>
        <w:rPr>
          <w:rFonts w:hint="eastAsia"/>
          <w:sz w:val="24"/>
        </w:rPr>
        <w:t>9</w:t>
      </w:r>
      <w:r>
        <w:rPr>
          <w:rFonts w:hint="eastAsia"/>
          <w:sz w:val="24"/>
        </w:rPr>
        <w:t>）为出口。</w:t>
      </w:r>
    </w:p>
    <w:p w:rsidR="008542B6" w:rsidRDefault="00355B37">
      <w:pPr>
        <w:rPr>
          <w:b/>
          <w:bCs/>
          <w:sz w:val="24"/>
          <w:shd w:val="pct10" w:color="auto" w:fill="FFFFFF"/>
        </w:rPr>
      </w:pPr>
      <w:r>
        <w:rPr>
          <w:noProof/>
          <w:sz w:val="20"/>
        </w:rPr>
        <w:drawing>
          <wp:anchor distT="0" distB="0" distL="114300" distR="114300" simplePos="0" relativeHeight="251660288" behindDoc="0" locked="0" layoutInCell="1" allowOverlap="1">
            <wp:simplePos x="0" y="0"/>
            <wp:positionH relativeFrom="column">
              <wp:posOffset>1080770</wp:posOffset>
            </wp:positionH>
            <wp:positionV relativeFrom="paragraph">
              <wp:posOffset>-27940</wp:posOffset>
            </wp:positionV>
            <wp:extent cx="3060700" cy="2304415"/>
            <wp:effectExtent l="0" t="0" r="6350" b="63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rcRect l="24120" t="24219" r="16751" b="16501"/>
                    <a:stretch>
                      <a:fillRect/>
                    </a:stretch>
                  </pic:blipFill>
                  <pic:spPr>
                    <a:xfrm>
                      <a:off x="0" y="0"/>
                      <a:ext cx="3060700" cy="2304415"/>
                    </a:xfrm>
                    <a:prstGeom prst="rect">
                      <a:avLst/>
                    </a:prstGeom>
                    <a:noFill/>
                    <a:ln w="9525">
                      <a:noFill/>
                    </a:ln>
                  </pic:spPr>
                </pic:pic>
              </a:graphicData>
            </a:graphic>
          </wp:anchor>
        </w:drawing>
      </w:r>
      <w:r>
        <w:rPr>
          <w:rFonts w:hint="eastAsia"/>
          <w:b/>
          <w:bCs/>
          <w:sz w:val="24"/>
          <w:shd w:val="pct10" w:color="auto" w:fill="FFFFFF"/>
        </w:rPr>
        <w:t>【实现提示】</w:t>
      </w:r>
      <w:r>
        <w:rPr>
          <w:rFonts w:hint="eastAsia"/>
          <w:b/>
          <w:bCs/>
          <w:sz w:val="24"/>
          <w:shd w:val="pct10" w:color="auto" w:fill="FFFFFF"/>
        </w:rPr>
        <w:t>https://blog.csdn.net/weixin_62353436/article/details/124274005</w:t>
      </w:r>
    </w:p>
    <w:p w:rsidR="008542B6" w:rsidRDefault="00355B37">
      <w:pPr>
        <w:pStyle w:val="a3"/>
      </w:pPr>
      <w:r>
        <w:rPr>
          <w:rFonts w:hint="eastAsia"/>
        </w:rPr>
        <w:t>计算机解迷宫通常用的是“穷举求解”方法，即从入口出发，顺着某一个方向进行探索，若能走通，则继续前进；否则沿着原路退回，换一个方向继续探索，直至出口位置，求得一条通路。假如所有可能的通路都探索到而未能到达出口，则所设定的迷宫没有通路。</w:t>
      </w:r>
    </w:p>
    <w:p w:rsidR="008542B6" w:rsidRDefault="00355B37">
      <w:pPr>
        <w:ind w:firstLine="510"/>
        <w:rPr>
          <w:sz w:val="24"/>
        </w:rPr>
      </w:pPr>
      <w:r>
        <w:rPr>
          <w:rFonts w:hint="eastAsia"/>
          <w:sz w:val="24"/>
        </w:rPr>
        <w:t>可以二维数组存储迷宫数据，通常设定入口的下标为（</w:t>
      </w:r>
      <w:r>
        <w:rPr>
          <w:rFonts w:hint="eastAsia"/>
          <w:sz w:val="24"/>
        </w:rPr>
        <w:t>1</w:t>
      </w:r>
      <w:r>
        <w:rPr>
          <w:rFonts w:hint="eastAsia"/>
          <w:sz w:val="24"/>
        </w:rPr>
        <w:t>，</w:t>
      </w:r>
      <w:r>
        <w:rPr>
          <w:rFonts w:hint="eastAsia"/>
          <w:sz w:val="24"/>
        </w:rPr>
        <w:t>1</w:t>
      </w:r>
      <w:r>
        <w:rPr>
          <w:rFonts w:hint="eastAsia"/>
          <w:sz w:val="24"/>
        </w:rPr>
        <w:t>），出口点的下标为（</w:t>
      </w:r>
      <w:r>
        <w:rPr>
          <w:rFonts w:hint="eastAsia"/>
          <w:sz w:val="24"/>
        </w:rPr>
        <w:t>n</w:t>
      </w:r>
      <w:r>
        <w:rPr>
          <w:rFonts w:hint="eastAsia"/>
          <w:sz w:val="24"/>
        </w:rPr>
        <w:t>，</w:t>
      </w:r>
      <w:r>
        <w:rPr>
          <w:rFonts w:hint="eastAsia"/>
          <w:sz w:val="24"/>
        </w:rPr>
        <w:t>n</w:t>
      </w:r>
      <w:r>
        <w:rPr>
          <w:rFonts w:hint="eastAsia"/>
          <w:sz w:val="24"/>
        </w:rPr>
        <w:t>）。为处理方便起</w:t>
      </w:r>
      <w:r>
        <w:rPr>
          <w:rFonts w:hint="eastAsia"/>
          <w:sz w:val="24"/>
        </w:rPr>
        <w:t>见，可在迷宫的四周加一圈障碍。对于迷宫中任</w:t>
      </w:r>
      <w:proofErr w:type="gramStart"/>
      <w:r>
        <w:rPr>
          <w:rFonts w:hint="eastAsia"/>
          <w:sz w:val="24"/>
        </w:rPr>
        <w:t>一</w:t>
      </w:r>
      <w:proofErr w:type="gramEnd"/>
      <w:r>
        <w:rPr>
          <w:rFonts w:hint="eastAsia"/>
          <w:sz w:val="24"/>
        </w:rPr>
        <w:t>位置，均可约定有东、南、西、北四个方向可通。</w:t>
      </w:r>
    </w:p>
    <w:p w:rsidR="008542B6" w:rsidRDefault="00355B37">
      <w:pPr>
        <w:rPr>
          <w:b/>
          <w:bCs/>
          <w:sz w:val="24"/>
          <w:shd w:val="pct10" w:color="auto" w:fill="FFFFFF"/>
        </w:rPr>
      </w:pPr>
      <w:r>
        <w:rPr>
          <w:rFonts w:hint="eastAsia"/>
          <w:b/>
          <w:bCs/>
          <w:sz w:val="24"/>
          <w:shd w:val="pct10" w:color="auto" w:fill="FFFFFF"/>
        </w:rPr>
        <w:t>【</w:t>
      </w:r>
      <w:r>
        <w:rPr>
          <w:rFonts w:hint="eastAsia"/>
          <w:b/>
          <w:bCs/>
          <w:sz w:val="24"/>
          <w:shd w:val="pct10" w:color="auto" w:fill="FFFFFF"/>
        </w:rPr>
        <w:t>提升</w:t>
      </w:r>
      <w:r>
        <w:rPr>
          <w:rFonts w:hint="eastAsia"/>
          <w:b/>
          <w:bCs/>
          <w:sz w:val="24"/>
          <w:shd w:val="pct10" w:color="auto" w:fill="FFFFFF"/>
        </w:rPr>
        <w:t>内容】</w:t>
      </w:r>
    </w:p>
    <w:p w:rsidR="008542B6" w:rsidRDefault="00355B37">
      <w:pPr>
        <w:numPr>
          <w:ilvl w:val="0"/>
          <w:numId w:val="4"/>
        </w:numPr>
        <w:rPr>
          <w:sz w:val="24"/>
        </w:rPr>
      </w:pPr>
      <w:r>
        <w:rPr>
          <w:rFonts w:hint="eastAsia"/>
          <w:sz w:val="24"/>
        </w:rPr>
        <w:t>编写递归形式的算法，</w:t>
      </w:r>
      <w:r>
        <w:rPr>
          <w:rFonts w:hint="eastAsia"/>
          <w:sz w:val="24"/>
        </w:rPr>
        <w:t>求得迷宫中所有的可能的通路；</w:t>
      </w:r>
    </w:p>
    <w:p w:rsidR="008542B6" w:rsidRDefault="00355B37">
      <w:pPr>
        <w:numPr>
          <w:ilvl w:val="0"/>
          <w:numId w:val="4"/>
        </w:numPr>
        <w:rPr>
          <w:sz w:val="24"/>
        </w:rPr>
      </w:pPr>
      <w:r>
        <w:rPr>
          <w:rFonts w:hint="eastAsia"/>
          <w:sz w:val="24"/>
        </w:rPr>
        <w:t>以方阵形式输出迷宫及其通路。</w:t>
      </w:r>
    </w:p>
    <w:p w:rsidR="008542B6" w:rsidRDefault="008542B6">
      <w:pPr>
        <w:spacing w:line="400" w:lineRule="exact"/>
        <w:rPr>
          <w:rFonts w:eastAsia="楷体_GB2312"/>
          <w:spacing w:val="-20"/>
          <w:sz w:val="28"/>
          <w:szCs w:val="28"/>
        </w:rPr>
      </w:pPr>
    </w:p>
    <w:p w:rsidR="008542B6" w:rsidRDefault="00355B37">
      <w:pPr>
        <w:numPr>
          <w:ilvl w:val="0"/>
          <w:numId w:val="3"/>
        </w:numPr>
        <w:spacing w:line="400" w:lineRule="exact"/>
        <w:rPr>
          <w:rFonts w:eastAsia="楷体_GB2312"/>
          <w:spacing w:val="-20"/>
          <w:sz w:val="28"/>
          <w:szCs w:val="28"/>
        </w:rPr>
      </w:pPr>
      <w:r>
        <w:rPr>
          <w:rFonts w:eastAsia="楷体_GB2312" w:hint="eastAsia"/>
          <w:spacing w:val="-20"/>
          <w:sz w:val="28"/>
          <w:szCs w:val="28"/>
        </w:rPr>
        <w:br w:type="page"/>
      </w:r>
    </w:p>
    <w:p w:rsidR="008542B6" w:rsidRDefault="00355B37">
      <w:pPr>
        <w:spacing w:line="400" w:lineRule="exact"/>
        <w:rPr>
          <w:rFonts w:eastAsia="楷体_GB2312"/>
          <w:spacing w:val="-20"/>
          <w:sz w:val="28"/>
          <w:szCs w:val="28"/>
        </w:rPr>
      </w:pPr>
      <w:r>
        <w:rPr>
          <w:rFonts w:eastAsia="楷体_GB2312"/>
          <w:spacing w:val="-20"/>
          <w:sz w:val="28"/>
          <w:szCs w:val="28"/>
        </w:rPr>
        <w:lastRenderedPageBreak/>
        <w:t>3</w:t>
      </w:r>
      <w:r>
        <w:rPr>
          <w:rFonts w:eastAsia="楷体_GB2312" w:hint="eastAsia"/>
          <w:spacing w:val="-20"/>
          <w:sz w:val="28"/>
          <w:szCs w:val="28"/>
        </w:rPr>
        <w:t>、查找算法比较。（</w:t>
      </w:r>
      <w:r>
        <w:rPr>
          <w:rFonts w:eastAsia="楷体_GB2312" w:hint="eastAsia"/>
          <w:spacing w:val="-20"/>
          <w:sz w:val="28"/>
          <w:szCs w:val="28"/>
        </w:rPr>
        <w:t>25</w:t>
      </w:r>
      <w:r>
        <w:rPr>
          <w:rFonts w:eastAsia="楷体_GB2312" w:hint="eastAsia"/>
          <w:spacing w:val="-20"/>
          <w:sz w:val="28"/>
          <w:szCs w:val="28"/>
        </w:rPr>
        <w:t>分）</w:t>
      </w:r>
    </w:p>
    <w:p w:rsidR="008542B6" w:rsidRDefault="00355B37">
      <w:pPr>
        <w:rPr>
          <w:b/>
          <w:bCs/>
          <w:sz w:val="24"/>
          <w:shd w:val="pct10" w:color="auto" w:fill="FFFFFF"/>
        </w:rPr>
      </w:pPr>
      <w:r>
        <w:rPr>
          <w:rFonts w:hint="eastAsia"/>
          <w:b/>
          <w:bCs/>
          <w:sz w:val="24"/>
          <w:shd w:val="pct10" w:color="auto" w:fill="FFFFFF"/>
        </w:rPr>
        <w:t>【问题描述】</w:t>
      </w:r>
    </w:p>
    <w:p w:rsidR="008542B6" w:rsidRDefault="00355B37">
      <w:pPr>
        <w:ind w:firstLine="510"/>
        <w:rPr>
          <w:sz w:val="24"/>
        </w:rPr>
      </w:pPr>
      <w:r>
        <w:rPr>
          <w:rFonts w:hint="eastAsia"/>
          <w:sz w:val="24"/>
        </w:rPr>
        <w:t>查找是在大量的信息中寻找一个特定的信息元素，在计算机应用中，查找是常用的基本运算，在教课书中，介绍了常见的各种查找</w:t>
      </w:r>
      <w:r>
        <w:rPr>
          <w:rFonts w:hint="eastAsia"/>
        </w:rPr>
        <w:fldChar w:fldCharType="begin"/>
      </w:r>
      <w:r>
        <w:instrText xml:space="preserve"> HYPERLINK "http://lib.csdn.net/base/datastructure" \t "</w:instrText>
      </w:r>
      <w:r>
        <w:instrText>https://blog.csdn.net/sayhello_world/article/details/_blank" \o "</w:instrText>
      </w:r>
      <w:r>
        <w:instrText>算法与数据结构知识库</w:instrText>
      </w:r>
      <w:r>
        <w:instrText xml:space="preserve">" </w:instrText>
      </w:r>
      <w:r>
        <w:rPr>
          <w:rFonts w:hint="eastAsia"/>
        </w:rPr>
        <w:fldChar w:fldCharType="separate"/>
      </w:r>
      <w:r>
        <w:rPr>
          <w:rFonts w:hint="eastAsia"/>
          <w:sz w:val="24"/>
        </w:rPr>
        <w:t>算法</w:t>
      </w:r>
      <w:r>
        <w:rPr>
          <w:rFonts w:hint="eastAsia"/>
          <w:sz w:val="24"/>
        </w:rPr>
        <w:fldChar w:fldCharType="end"/>
      </w:r>
      <w:r>
        <w:rPr>
          <w:rFonts w:hint="eastAsia"/>
          <w:sz w:val="24"/>
        </w:rPr>
        <w:t>，给出了各种查找算法的时间复杂</w:t>
      </w:r>
      <w:proofErr w:type="gramStart"/>
      <w:r>
        <w:rPr>
          <w:rFonts w:hint="eastAsia"/>
          <w:sz w:val="24"/>
        </w:rPr>
        <w:t>度分析</w:t>
      </w:r>
      <w:proofErr w:type="gramEnd"/>
      <w:r>
        <w:rPr>
          <w:rFonts w:hint="eastAsia"/>
          <w:sz w:val="24"/>
        </w:rPr>
        <w:t>或大概执行时间。试通过随机数据比较各算法的关键字比较次数，以取得直观感受。其实二分查找、插值查找以及斐波那契查找都可以归为一类——插值查找。插值查找和斐波那契查找是在二分查找的基础上的优化查找算法。各种查找算法的时间复杂</w:t>
      </w:r>
      <w:proofErr w:type="gramStart"/>
      <w:r>
        <w:rPr>
          <w:rFonts w:hint="eastAsia"/>
          <w:sz w:val="24"/>
        </w:rPr>
        <w:t>度分析</w:t>
      </w:r>
      <w:proofErr w:type="gramEnd"/>
      <w:r>
        <w:rPr>
          <w:rFonts w:hint="eastAsia"/>
          <w:sz w:val="24"/>
        </w:rPr>
        <w:t>结果只给出了算法执行时间的阶，或大概执行时间。试通过随机数据比较各算法的关键字比较次数</w:t>
      </w:r>
      <w:r>
        <w:rPr>
          <w:rFonts w:hint="eastAsia"/>
          <w:sz w:val="24"/>
        </w:rPr>
        <w:t>和关键字移动次数</w:t>
      </w:r>
      <w:r w:rsidR="00E91AFE">
        <w:rPr>
          <w:rFonts w:hint="eastAsia"/>
          <w:sz w:val="24"/>
        </w:rPr>
        <w:t>以及实际执行时间</w:t>
      </w:r>
      <w:r>
        <w:rPr>
          <w:rFonts w:hint="eastAsia"/>
          <w:sz w:val="24"/>
        </w:rPr>
        <w:t>，以取得直观感受。</w:t>
      </w:r>
    </w:p>
    <w:p w:rsidR="008542B6" w:rsidRDefault="00355B37">
      <w:pPr>
        <w:rPr>
          <w:b/>
          <w:bCs/>
          <w:sz w:val="24"/>
          <w:shd w:val="pct10" w:color="auto" w:fill="FFFFFF"/>
        </w:rPr>
      </w:pPr>
      <w:r>
        <w:rPr>
          <w:rFonts w:hint="eastAsia"/>
          <w:b/>
          <w:bCs/>
          <w:sz w:val="24"/>
          <w:shd w:val="pct10" w:color="auto" w:fill="FFFFFF"/>
        </w:rPr>
        <w:t>【基本要求】</w:t>
      </w:r>
    </w:p>
    <w:p w:rsidR="008542B6" w:rsidRDefault="00355B37">
      <w:pPr>
        <w:numPr>
          <w:ilvl w:val="0"/>
          <w:numId w:val="5"/>
        </w:numPr>
        <w:rPr>
          <w:sz w:val="24"/>
        </w:rPr>
      </w:pPr>
      <w:r>
        <w:rPr>
          <w:rFonts w:hint="eastAsia"/>
          <w:sz w:val="24"/>
        </w:rPr>
        <w:t>对以下</w:t>
      </w:r>
      <w:r>
        <w:rPr>
          <w:rFonts w:hint="eastAsia"/>
          <w:sz w:val="24"/>
        </w:rPr>
        <w:t>6</w:t>
      </w:r>
      <w:r>
        <w:rPr>
          <w:rFonts w:hint="eastAsia"/>
          <w:sz w:val="24"/>
        </w:rPr>
        <w:t>种常用的内部排序算法进行比较：顺序查找，折半查找，分块查找，插值查找，斐波那契查找，二叉树查找。</w:t>
      </w:r>
    </w:p>
    <w:p w:rsidR="008542B6" w:rsidRDefault="00355B37">
      <w:pPr>
        <w:numPr>
          <w:ilvl w:val="0"/>
          <w:numId w:val="5"/>
        </w:numPr>
        <w:rPr>
          <w:sz w:val="24"/>
        </w:rPr>
      </w:pPr>
      <w:proofErr w:type="gramStart"/>
      <w:r>
        <w:rPr>
          <w:rFonts w:hint="eastAsia"/>
          <w:sz w:val="24"/>
        </w:rPr>
        <w:t>待查找表的表长</w:t>
      </w:r>
      <w:proofErr w:type="gramEnd"/>
      <w:r>
        <w:rPr>
          <w:rFonts w:hint="eastAsia"/>
          <w:sz w:val="24"/>
        </w:rPr>
        <w:t>不小于</w:t>
      </w:r>
      <w:r>
        <w:rPr>
          <w:rFonts w:hint="eastAsia"/>
          <w:sz w:val="24"/>
        </w:rPr>
        <w:t>100</w:t>
      </w:r>
      <w:r>
        <w:rPr>
          <w:rFonts w:hint="eastAsia"/>
          <w:sz w:val="24"/>
        </w:rPr>
        <w:t>；其中的数据要用伪随机数产生程序产生；至少要用</w:t>
      </w:r>
      <w:r>
        <w:rPr>
          <w:rFonts w:hint="eastAsia"/>
          <w:sz w:val="24"/>
        </w:rPr>
        <w:t>5</w:t>
      </w:r>
      <w:r>
        <w:rPr>
          <w:rFonts w:hint="eastAsia"/>
          <w:sz w:val="24"/>
        </w:rPr>
        <w:t>组不同的输入数据作比较；比较的指标为有关关键字参加的比较次数。</w:t>
      </w:r>
    </w:p>
    <w:p w:rsidR="008542B6" w:rsidRDefault="00355B37">
      <w:pPr>
        <w:numPr>
          <w:ilvl w:val="0"/>
          <w:numId w:val="5"/>
        </w:numPr>
        <w:rPr>
          <w:sz w:val="24"/>
        </w:rPr>
      </w:pPr>
      <w:r>
        <w:rPr>
          <w:rFonts w:hint="eastAsia"/>
          <w:sz w:val="24"/>
        </w:rPr>
        <w:t>最后要对结果</w:t>
      </w:r>
      <w:proofErr w:type="gramStart"/>
      <w:r>
        <w:rPr>
          <w:rFonts w:hint="eastAsia"/>
          <w:sz w:val="24"/>
        </w:rPr>
        <w:t>作出</w:t>
      </w:r>
      <w:proofErr w:type="gramEnd"/>
      <w:r>
        <w:rPr>
          <w:rFonts w:hint="eastAsia"/>
          <w:sz w:val="24"/>
        </w:rPr>
        <w:t>简单分析，包括对各组数据得出结果波动大小的解释。</w:t>
      </w:r>
    </w:p>
    <w:p w:rsidR="008542B6" w:rsidRDefault="00355B37">
      <w:pPr>
        <w:rPr>
          <w:b/>
          <w:bCs/>
          <w:sz w:val="24"/>
          <w:shd w:val="pct10" w:color="auto" w:fill="FFFFFF"/>
        </w:rPr>
      </w:pPr>
      <w:r>
        <w:rPr>
          <w:rFonts w:hint="eastAsia"/>
          <w:b/>
          <w:bCs/>
          <w:sz w:val="24"/>
          <w:shd w:val="pct10" w:color="auto" w:fill="FFFFFF"/>
        </w:rPr>
        <w:t>【测试数据】</w:t>
      </w:r>
    </w:p>
    <w:p w:rsidR="008542B6" w:rsidRDefault="00355B37">
      <w:pPr>
        <w:ind w:firstLine="510"/>
        <w:rPr>
          <w:sz w:val="24"/>
        </w:rPr>
      </w:pPr>
      <w:r>
        <w:rPr>
          <w:rFonts w:hint="eastAsia"/>
          <w:sz w:val="24"/>
        </w:rPr>
        <w:t>由随机数产生器生成。</w:t>
      </w:r>
    </w:p>
    <w:p w:rsidR="008542B6" w:rsidRDefault="00355B37">
      <w:pPr>
        <w:ind w:firstLine="510"/>
        <w:rPr>
          <w:sz w:val="24"/>
        </w:rPr>
      </w:pPr>
      <w:r>
        <w:rPr>
          <w:rFonts w:hint="eastAsia"/>
          <w:sz w:val="24"/>
        </w:rPr>
        <w:t>#include &lt;</w:t>
      </w:r>
      <w:proofErr w:type="spellStart"/>
      <w:r>
        <w:rPr>
          <w:rFonts w:hint="eastAsia"/>
          <w:sz w:val="24"/>
        </w:rPr>
        <w:t>stdlib.h</w:t>
      </w:r>
      <w:proofErr w:type="spellEnd"/>
      <w:r>
        <w:rPr>
          <w:rFonts w:hint="eastAsia"/>
          <w:sz w:val="24"/>
        </w:rPr>
        <w:t>&gt;</w:t>
      </w:r>
      <w:r>
        <w:rPr>
          <w:sz w:val="24"/>
        </w:rPr>
        <w:t xml:space="preserve"> </w:t>
      </w:r>
    </w:p>
    <w:p w:rsidR="008542B6" w:rsidRDefault="00355B37">
      <w:pPr>
        <w:ind w:firstLine="510"/>
        <w:rPr>
          <w:sz w:val="24"/>
        </w:rPr>
      </w:pPr>
      <w:r>
        <w:rPr>
          <w:sz w:val="24"/>
        </w:rPr>
        <w:t>#include &lt;</w:t>
      </w:r>
      <w:proofErr w:type="spellStart"/>
      <w:r>
        <w:rPr>
          <w:sz w:val="24"/>
        </w:rPr>
        <w:t>time.h</w:t>
      </w:r>
      <w:proofErr w:type="spellEnd"/>
      <w:r>
        <w:rPr>
          <w:sz w:val="24"/>
        </w:rPr>
        <w:t>&gt;</w:t>
      </w:r>
    </w:p>
    <w:p w:rsidR="008542B6" w:rsidRDefault="00355B37">
      <w:pPr>
        <w:ind w:firstLine="510"/>
        <w:rPr>
          <w:sz w:val="24"/>
        </w:rPr>
      </w:pPr>
      <w:proofErr w:type="spellStart"/>
      <w:r>
        <w:rPr>
          <w:sz w:val="24"/>
        </w:rPr>
        <w:t>s</w:t>
      </w:r>
      <w:r>
        <w:rPr>
          <w:rFonts w:hint="eastAsia"/>
          <w:sz w:val="24"/>
        </w:rPr>
        <w:t>rand</w:t>
      </w:r>
      <w:proofErr w:type="spellEnd"/>
      <w:r>
        <w:rPr>
          <w:rFonts w:hint="eastAsia"/>
          <w:sz w:val="24"/>
        </w:rPr>
        <w:t>((</w:t>
      </w:r>
      <w:proofErr w:type="spellStart"/>
      <w:r>
        <w:rPr>
          <w:rFonts w:hint="eastAsia"/>
          <w:sz w:val="24"/>
        </w:rPr>
        <w:t>int</w:t>
      </w:r>
      <w:proofErr w:type="spellEnd"/>
      <w:r>
        <w:rPr>
          <w:rFonts w:hint="eastAsia"/>
          <w:sz w:val="24"/>
        </w:rPr>
        <w:t>)time(NULL))</w:t>
      </w:r>
      <w:r>
        <w:rPr>
          <w:rFonts w:hint="eastAsia"/>
          <w:sz w:val="24"/>
        </w:rPr>
        <w:t>；设定随机数种子</w:t>
      </w:r>
    </w:p>
    <w:p w:rsidR="008542B6" w:rsidRDefault="00355B37">
      <w:pPr>
        <w:ind w:firstLine="510"/>
        <w:rPr>
          <w:sz w:val="24"/>
        </w:rPr>
      </w:pPr>
      <w:r>
        <w:rPr>
          <w:rFonts w:hint="eastAsia"/>
          <w:sz w:val="24"/>
        </w:rPr>
        <w:t>rand()%100</w:t>
      </w:r>
      <w:r>
        <w:rPr>
          <w:rFonts w:hint="eastAsia"/>
          <w:sz w:val="24"/>
        </w:rPr>
        <w:t>；产生</w:t>
      </w:r>
      <w:r>
        <w:rPr>
          <w:rFonts w:hint="eastAsia"/>
          <w:sz w:val="24"/>
        </w:rPr>
        <w:t>0-99</w:t>
      </w:r>
      <w:r>
        <w:rPr>
          <w:rFonts w:hint="eastAsia"/>
          <w:sz w:val="24"/>
        </w:rPr>
        <w:t>的随机数。</w:t>
      </w:r>
    </w:p>
    <w:p w:rsidR="008542B6" w:rsidRDefault="008542B6">
      <w:pPr>
        <w:ind w:firstLine="510"/>
        <w:rPr>
          <w:sz w:val="24"/>
        </w:rPr>
      </w:pPr>
    </w:p>
    <w:p w:rsidR="008542B6" w:rsidRDefault="00355B37">
      <w:pPr>
        <w:rPr>
          <w:b/>
          <w:bCs/>
          <w:sz w:val="24"/>
          <w:shd w:val="pct10" w:color="auto" w:fill="FFFFFF"/>
        </w:rPr>
      </w:pPr>
      <w:r>
        <w:rPr>
          <w:rFonts w:hint="eastAsia"/>
          <w:b/>
          <w:bCs/>
          <w:sz w:val="24"/>
          <w:shd w:val="pct10" w:color="auto" w:fill="FFFFFF"/>
        </w:rPr>
        <w:t>【实现提示】</w:t>
      </w:r>
    </w:p>
    <w:p w:rsidR="008542B6" w:rsidRDefault="00355B37">
      <w:pPr>
        <w:ind w:firstLine="510"/>
        <w:rPr>
          <w:sz w:val="24"/>
        </w:rPr>
      </w:pPr>
      <w:r>
        <w:rPr>
          <w:rFonts w:hint="eastAsia"/>
          <w:sz w:val="24"/>
        </w:rPr>
        <w:t>主要工作是设法在已知算法中的查找适当位置的关键字，并分析比较次数。程序还可以考虑几组数据的典型性，如：正序、逆序。注意采用分块调试的方法。</w:t>
      </w:r>
    </w:p>
    <w:p w:rsidR="008542B6" w:rsidRDefault="008542B6">
      <w:pPr>
        <w:spacing w:line="400" w:lineRule="exact"/>
        <w:rPr>
          <w:rFonts w:eastAsia="楷体_GB2312"/>
          <w:spacing w:val="-20"/>
          <w:sz w:val="28"/>
          <w:szCs w:val="28"/>
        </w:rPr>
      </w:pPr>
    </w:p>
    <w:p w:rsidR="008542B6" w:rsidRDefault="00355B37">
      <w:pPr>
        <w:widowControl/>
        <w:jc w:val="left"/>
        <w:rPr>
          <w:rFonts w:eastAsia="楷体_GB2312"/>
          <w:spacing w:val="-20"/>
          <w:sz w:val="28"/>
          <w:szCs w:val="28"/>
        </w:rPr>
      </w:pPr>
      <w:r>
        <w:rPr>
          <w:rFonts w:eastAsia="楷体_GB2312"/>
          <w:spacing w:val="-20"/>
          <w:sz w:val="28"/>
          <w:szCs w:val="28"/>
        </w:rPr>
        <w:br w:type="page"/>
      </w:r>
    </w:p>
    <w:p w:rsidR="008542B6" w:rsidRDefault="00355B37">
      <w:pPr>
        <w:spacing w:line="400" w:lineRule="exact"/>
        <w:rPr>
          <w:rFonts w:eastAsia="楷体_GB2312"/>
          <w:spacing w:val="-20"/>
          <w:sz w:val="28"/>
          <w:szCs w:val="28"/>
        </w:rPr>
      </w:pPr>
      <w:r>
        <w:rPr>
          <w:rFonts w:eastAsia="楷体_GB2312"/>
          <w:spacing w:val="-20"/>
          <w:sz w:val="28"/>
          <w:szCs w:val="28"/>
        </w:rPr>
        <w:lastRenderedPageBreak/>
        <w:t>4</w:t>
      </w:r>
      <w:r>
        <w:rPr>
          <w:rFonts w:eastAsia="楷体_GB2312" w:hint="eastAsia"/>
          <w:spacing w:val="-20"/>
          <w:sz w:val="28"/>
          <w:szCs w:val="28"/>
        </w:rPr>
        <w:t>、内部排序算法比较；（</w:t>
      </w:r>
      <w:r>
        <w:rPr>
          <w:rFonts w:eastAsia="楷体_GB2312" w:hint="eastAsia"/>
          <w:spacing w:val="-20"/>
          <w:sz w:val="28"/>
          <w:szCs w:val="28"/>
        </w:rPr>
        <w:t>25</w:t>
      </w:r>
      <w:r>
        <w:rPr>
          <w:rFonts w:eastAsia="楷体_GB2312" w:hint="eastAsia"/>
          <w:spacing w:val="-20"/>
          <w:sz w:val="28"/>
          <w:szCs w:val="28"/>
        </w:rPr>
        <w:t>分）</w:t>
      </w:r>
    </w:p>
    <w:p w:rsidR="008542B6" w:rsidRDefault="00355B37">
      <w:pPr>
        <w:rPr>
          <w:b/>
          <w:bCs/>
          <w:sz w:val="24"/>
          <w:shd w:val="pct10" w:color="auto" w:fill="FFFFFF"/>
        </w:rPr>
      </w:pPr>
      <w:bookmarkStart w:id="3" w:name="OLE_LINK1"/>
      <w:r>
        <w:rPr>
          <w:rFonts w:hint="eastAsia"/>
          <w:b/>
          <w:bCs/>
          <w:sz w:val="24"/>
          <w:shd w:val="pct10" w:color="auto" w:fill="FFFFFF"/>
        </w:rPr>
        <w:t>【问题描述】</w:t>
      </w:r>
    </w:p>
    <w:p w:rsidR="008542B6" w:rsidRDefault="00355B37">
      <w:pPr>
        <w:ind w:firstLine="510"/>
        <w:rPr>
          <w:sz w:val="24"/>
        </w:rPr>
      </w:pPr>
      <w:r>
        <w:rPr>
          <w:rFonts w:hint="eastAsia"/>
          <w:sz w:val="24"/>
        </w:rPr>
        <w:t>在教科书中，</w:t>
      </w:r>
      <w:bookmarkStart w:id="4" w:name="OLE_LINK2"/>
      <w:r>
        <w:rPr>
          <w:rFonts w:hint="eastAsia"/>
          <w:sz w:val="24"/>
        </w:rPr>
        <w:t>各种内部排序算法的时间复杂</w:t>
      </w:r>
      <w:proofErr w:type="gramStart"/>
      <w:r>
        <w:rPr>
          <w:rFonts w:hint="eastAsia"/>
          <w:sz w:val="24"/>
        </w:rPr>
        <w:t>度分析</w:t>
      </w:r>
      <w:proofErr w:type="gramEnd"/>
      <w:r>
        <w:rPr>
          <w:rFonts w:hint="eastAsia"/>
          <w:sz w:val="24"/>
        </w:rPr>
        <w:t>结果只给出了算法执行时间的阶，或大概执行时间。试通过随机数据比较各算法的关键字比较次数和关键字移动次数，以取得直观感受。</w:t>
      </w:r>
      <w:bookmarkEnd w:id="4"/>
    </w:p>
    <w:p w:rsidR="008542B6" w:rsidRDefault="00355B37">
      <w:pPr>
        <w:rPr>
          <w:b/>
          <w:bCs/>
          <w:sz w:val="24"/>
          <w:shd w:val="pct10" w:color="auto" w:fill="FFFFFF"/>
        </w:rPr>
      </w:pPr>
      <w:r>
        <w:rPr>
          <w:rFonts w:hint="eastAsia"/>
          <w:b/>
          <w:bCs/>
          <w:sz w:val="24"/>
          <w:shd w:val="pct10" w:color="auto" w:fill="FFFFFF"/>
        </w:rPr>
        <w:t>【基本要求】</w:t>
      </w:r>
    </w:p>
    <w:p w:rsidR="008542B6" w:rsidRDefault="00355B37">
      <w:pPr>
        <w:numPr>
          <w:ilvl w:val="0"/>
          <w:numId w:val="6"/>
        </w:numPr>
        <w:rPr>
          <w:sz w:val="24"/>
        </w:rPr>
      </w:pPr>
      <w:r>
        <w:rPr>
          <w:rFonts w:hint="eastAsia"/>
          <w:sz w:val="24"/>
        </w:rPr>
        <w:t>对以下</w:t>
      </w:r>
      <w:r>
        <w:rPr>
          <w:rFonts w:hint="eastAsia"/>
          <w:sz w:val="24"/>
        </w:rPr>
        <w:t>6</w:t>
      </w:r>
      <w:r>
        <w:rPr>
          <w:rFonts w:hint="eastAsia"/>
          <w:sz w:val="24"/>
        </w:rPr>
        <w:t>种常用的</w:t>
      </w:r>
      <w:r>
        <w:rPr>
          <w:rFonts w:hint="eastAsia"/>
          <w:sz w:val="24"/>
        </w:rPr>
        <w:t>内部排序算法进行比较：冒泡</w:t>
      </w:r>
      <w:bookmarkStart w:id="5" w:name="_GoBack"/>
      <w:bookmarkEnd w:id="5"/>
      <w:r>
        <w:rPr>
          <w:rFonts w:hint="eastAsia"/>
          <w:sz w:val="24"/>
        </w:rPr>
        <w:t>排序，直接插入排序，简单选择排序，快速排序，希尔排序，堆排序。</w:t>
      </w:r>
    </w:p>
    <w:p w:rsidR="008542B6" w:rsidRDefault="00355B37">
      <w:pPr>
        <w:numPr>
          <w:ilvl w:val="0"/>
          <w:numId w:val="6"/>
        </w:numPr>
        <w:rPr>
          <w:sz w:val="24"/>
        </w:rPr>
      </w:pPr>
      <w:r>
        <w:rPr>
          <w:rFonts w:hint="eastAsia"/>
          <w:sz w:val="24"/>
        </w:rPr>
        <w:t>待排序表</w:t>
      </w:r>
      <w:proofErr w:type="gramStart"/>
      <w:r>
        <w:rPr>
          <w:rFonts w:hint="eastAsia"/>
          <w:sz w:val="24"/>
        </w:rPr>
        <w:t>的表长不</w:t>
      </w:r>
      <w:proofErr w:type="gramEnd"/>
      <w:r>
        <w:rPr>
          <w:rFonts w:hint="eastAsia"/>
          <w:sz w:val="24"/>
        </w:rPr>
        <w:t>小于</w:t>
      </w:r>
      <w:r>
        <w:rPr>
          <w:rFonts w:hint="eastAsia"/>
          <w:sz w:val="24"/>
        </w:rPr>
        <w:t>100</w:t>
      </w:r>
      <w:r>
        <w:rPr>
          <w:rFonts w:hint="eastAsia"/>
          <w:sz w:val="24"/>
        </w:rPr>
        <w:t>；其中的数据要用伪随机数产生程序产生；至少要用</w:t>
      </w:r>
      <w:r>
        <w:rPr>
          <w:rFonts w:hint="eastAsia"/>
          <w:sz w:val="24"/>
        </w:rPr>
        <w:t>5</w:t>
      </w:r>
      <w:r>
        <w:rPr>
          <w:rFonts w:hint="eastAsia"/>
          <w:sz w:val="24"/>
        </w:rPr>
        <w:t>组不同的输入数据作比较；比较的指标为有关关键字参加的比较次数和关键字的移动次数（关键字交换计为</w:t>
      </w:r>
      <w:r>
        <w:rPr>
          <w:rFonts w:hint="eastAsia"/>
          <w:sz w:val="24"/>
        </w:rPr>
        <w:t>3</w:t>
      </w:r>
      <w:r>
        <w:rPr>
          <w:rFonts w:hint="eastAsia"/>
          <w:sz w:val="24"/>
        </w:rPr>
        <w:t>次移动）。</w:t>
      </w:r>
    </w:p>
    <w:p w:rsidR="008542B6" w:rsidRDefault="00355B37">
      <w:pPr>
        <w:numPr>
          <w:ilvl w:val="0"/>
          <w:numId w:val="6"/>
        </w:numPr>
        <w:rPr>
          <w:sz w:val="24"/>
        </w:rPr>
      </w:pPr>
      <w:r>
        <w:rPr>
          <w:rFonts w:hint="eastAsia"/>
          <w:sz w:val="24"/>
        </w:rPr>
        <w:t>最后要对结果</w:t>
      </w:r>
      <w:proofErr w:type="gramStart"/>
      <w:r>
        <w:rPr>
          <w:rFonts w:hint="eastAsia"/>
          <w:sz w:val="24"/>
        </w:rPr>
        <w:t>作出</w:t>
      </w:r>
      <w:proofErr w:type="gramEnd"/>
      <w:r>
        <w:rPr>
          <w:rFonts w:hint="eastAsia"/>
          <w:sz w:val="24"/>
        </w:rPr>
        <w:t>简单分析，包括对各组数据得出结果波动大小的解释。</w:t>
      </w:r>
    </w:p>
    <w:p w:rsidR="008542B6" w:rsidRDefault="00355B37">
      <w:pPr>
        <w:rPr>
          <w:b/>
          <w:bCs/>
          <w:sz w:val="24"/>
          <w:shd w:val="pct10" w:color="auto" w:fill="FFFFFF"/>
        </w:rPr>
      </w:pPr>
      <w:r>
        <w:rPr>
          <w:rFonts w:hint="eastAsia"/>
          <w:b/>
          <w:bCs/>
          <w:sz w:val="24"/>
          <w:shd w:val="pct10" w:color="auto" w:fill="FFFFFF"/>
        </w:rPr>
        <w:t>【测试数据】</w:t>
      </w:r>
    </w:p>
    <w:p w:rsidR="008542B6" w:rsidRDefault="00355B37">
      <w:pPr>
        <w:ind w:firstLine="510"/>
        <w:rPr>
          <w:sz w:val="24"/>
        </w:rPr>
      </w:pPr>
      <w:r>
        <w:rPr>
          <w:rFonts w:hint="eastAsia"/>
          <w:sz w:val="24"/>
        </w:rPr>
        <w:t>由随机数产生器生成。</w:t>
      </w:r>
    </w:p>
    <w:p w:rsidR="008542B6" w:rsidRDefault="00355B37">
      <w:pPr>
        <w:ind w:firstLine="510"/>
        <w:rPr>
          <w:sz w:val="24"/>
        </w:rPr>
      </w:pPr>
      <w:r>
        <w:rPr>
          <w:rFonts w:hint="eastAsia"/>
          <w:sz w:val="24"/>
        </w:rPr>
        <w:t>#include &lt;</w:t>
      </w:r>
      <w:proofErr w:type="spellStart"/>
      <w:r>
        <w:rPr>
          <w:rFonts w:hint="eastAsia"/>
          <w:sz w:val="24"/>
        </w:rPr>
        <w:t>stdlib.h</w:t>
      </w:r>
      <w:proofErr w:type="spellEnd"/>
      <w:r>
        <w:rPr>
          <w:rFonts w:hint="eastAsia"/>
          <w:sz w:val="24"/>
        </w:rPr>
        <w:t>&gt;</w:t>
      </w:r>
      <w:r>
        <w:rPr>
          <w:sz w:val="24"/>
        </w:rPr>
        <w:t xml:space="preserve"> </w:t>
      </w:r>
    </w:p>
    <w:p w:rsidR="008542B6" w:rsidRDefault="00355B37">
      <w:pPr>
        <w:ind w:firstLine="510"/>
        <w:rPr>
          <w:sz w:val="24"/>
        </w:rPr>
      </w:pPr>
      <w:r>
        <w:rPr>
          <w:sz w:val="24"/>
        </w:rPr>
        <w:t>#include &lt;</w:t>
      </w:r>
      <w:proofErr w:type="spellStart"/>
      <w:r>
        <w:rPr>
          <w:sz w:val="24"/>
        </w:rPr>
        <w:t>time.h</w:t>
      </w:r>
      <w:proofErr w:type="spellEnd"/>
      <w:r>
        <w:rPr>
          <w:sz w:val="24"/>
        </w:rPr>
        <w:t>&gt;</w:t>
      </w:r>
    </w:p>
    <w:p w:rsidR="008542B6" w:rsidRDefault="00355B37">
      <w:pPr>
        <w:ind w:firstLine="510"/>
        <w:rPr>
          <w:sz w:val="24"/>
        </w:rPr>
      </w:pPr>
      <w:proofErr w:type="spellStart"/>
      <w:r>
        <w:rPr>
          <w:rFonts w:hint="eastAsia"/>
          <w:sz w:val="24"/>
        </w:rPr>
        <w:t>Srand</w:t>
      </w:r>
      <w:proofErr w:type="spellEnd"/>
      <w:r>
        <w:rPr>
          <w:rFonts w:hint="eastAsia"/>
          <w:sz w:val="24"/>
        </w:rPr>
        <w:t>((</w:t>
      </w:r>
      <w:proofErr w:type="spellStart"/>
      <w:r>
        <w:rPr>
          <w:rFonts w:hint="eastAsia"/>
          <w:sz w:val="24"/>
        </w:rPr>
        <w:t>int</w:t>
      </w:r>
      <w:proofErr w:type="spellEnd"/>
      <w:r>
        <w:rPr>
          <w:rFonts w:hint="eastAsia"/>
          <w:sz w:val="24"/>
        </w:rPr>
        <w:t>)time(NULL))</w:t>
      </w:r>
      <w:r>
        <w:rPr>
          <w:rFonts w:hint="eastAsia"/>
          <w:sz w:val="24"/>
        </w:rPr>
        <w:t>；设定随机数种子</w:t>
      </w:r>
    </w:p>
    <w:p w:rsidR="008542B6" w:rsidRDefault="00355B37">
      <w:pPr>
        <w:ind w:firstLine="510"/>
        <w:rPr>
          <w:sz w:val="24"/>
        </w:rPr>
      </w:pPr>
      <w:r>
        <w:rPr>
          <w:rFonts w:hint="eastAsia"/>
          <w:sz w:val="24"/>
        </w:rPr>
        <w:t>rand()%100</w:t>
      </w:r>
      <w:r>
        <w:rPr>
          <w:rFonts w:hint="eastAsia"/>
          <w:sz w:val="24"/>
        </w:rPr>
        <w:t>；产生</w:t>
      </w:r>
      <w:r>
        <w:rPr>
          <w:rFonts w:hint="eastAsia"/>
          <w:sz w:val="24"/>
        </w:rPr>
        <w:t>0-99</w:t>
      </w:r>
      <w:r>
        <w:rPr>
          <w:rFonts w:hint="eastAsia"/>
          <w:sz w:val="24"/>
        </w:rPr>
        <w:t>的随机数。</w:t>
      </w:r>
    </w:p>
    <w:p w:rsidR="008542B6" w:rsidRDefault="00355B37">
      <w:pPr>
        <w:rPr>
          <w:b/>
          <w:bCs/>
          <w:sz w:val="24"/>
          <w:shd w:val="pct10" w:color="auto" w:fill="FFFFFF"/>
        </w:rPr>
      </w:pPr>
      <w:r>
        <w:rPr>
          <w:rFonts w:hint="eastAsia"/>
          <w:b/>
          <w:bCs/>
          <w:sz w:val="24"/>
          <w:shd w:val="pct10" w:color="auto" w:fill="FFFFFF"/>
        </w:rPr>
        <w:t>【实现提示】</w:t>
      </w:r>
    </w:p>
    <w:p w:rsidR="008542B6" w:rsidRDefault="00355B37">
      <w:pPr>
        <w:ind w:firstLine="510"/>
        <w:rPr>
          <w:sz w:val="24"/>
        </w:rPr>
      </w:pPr>
      <w:r>
        <w:rPr>
          <w:rFonts w:hint="eastAsia"/>
          <w:sz w:val="24"/>
        </w:rPr>
        <w:t>主要工作是设法在已知算法中的适当位置插入对关键字的比较次数和移动次数的计数操作。程序还可以考虑几组数据的典型性，如：正序、逆序和不同程度的乱序。注意采用分块调试的方法。</w:t>
      </w:r>
      <w:bookmarkEnd w:id="3"/>
    </w:p>
    <w:sectPr w:rsidR="00854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left" w:pos="1230"/>
        </w:tabs>
        <w:ind w:left="1230" w:hanging="720"/>
      </w:pPr>
      <w:rPr>
        <w:rFonts w:hint="eastAsia"/>
      </w:rPr>
    </w:lvl>
    <w:lvl w:ilvl="1">
      <w:start w:val="1"/>
      <w:numFmt w:val="lowerLetter"/>
      <w:lvlText w:val="%2)"/>
      <w:lvlJc w:val="left"/>
      <w:pPr>
        <w:tabs>
          <w:tab w:val="left" w:pos="1350"/>
        </w:tabs>
        <w:ind w:left="1350" w:hanging="420"/>
      </w:pPr>
    </w:lvl>
    <w:lvl w:ilvl="2">
      <w:start w:val="1"/>
      <w:numFmt w:val="lowerRoman"/>
      <w:lvlText w:val="%3."/>
      <w:lvlJc w:val="right"/>
      <w:pPr>
        <w:tabs>
          <w:tab w:val="left" w:pos="1770"/>
        </w:tabs>
        <w:ind w:left="1770" w:hanging="420"/>
      </w:pPr>
    </w:lvl>
    <w:lvl w:ilvl="3">
      <w:start w:val="1"/>
      <w:numFmt w:val="decimal"/>
      <w:lvlText w:val="%4."/>
      <w:lvlJc w:val="left"/>
      <w:pPr>
        <w:tabs>
          <w:tab w:val="left" w:pos="2190"/>
        </w:tabs>
        <w:ind w:left="2190" w:hanging="420"/>
      </w:pPr>
    </w:lvl>
    <w:lvl w:ilvl="4">
      <w:start w:val="1"/>
      <w:numFmt w:val="lowerLetter"/>
      <w:lvlText w:val="%5)"/>
      <w:lvlJc w:val="left"/>
      <w:pPr>
        <w:tabs>
          <w:tab w:val="left" w:pos="2610"/>
        </w:tabs>
        <w:ind w:left="2610" w:hanging="420"/>
      </w:pPr>
    </w:lvl>
    <w:lvl w:ilvl="5">
      <w:start w:val="1"/>
      <w:numFmt w:val="lowerRoman"/>
      <w:lvlText w:val="%6."/>
      <w:lvlJc w:val="right"/>
      <w:pPr>
        <w:tabs>
          <w:tab w:val="left" w:pos="3030"/>
        </w:tabs>
        <w:ind w:left="3030" w:hanging="420"/>
      </w:pPr>
    </w:lvl>
    <w:lvl w:ilvl="6">
      <w:start w:val="1"/>
      <w:numFmt w:val="decimal"/>
      <w:lvlText w:val="%7."/>
      <w:lvlJc w:val="left"/>
      <w:pPr>
        <w:tabs>
          <w:tab w:val="left" w:pos="3450"/>
        </w:tabs>
        <w:ind w:left="3450" w:hanging="420"/>
      </w:pPr>
    </w:lvl>
    <w:lvl w:ilvl="7">
      <w:start w:val="1"/>
      <w:numFmt w:val="lowerLetter"/>
      <w:lvlText w:val="%8)"/>
      <w:lvlJc w:val="left"/>
      <w:pPr>
        <w:tabs>
          <w:tab w:val="left" w:pos="3870"/>
        </w:tabs>
        <w:ind w:left="3870" w:hanging="420"/>
      </w:pPr>
    </w:lvl>
    <w:lvl w:ilvl="8">
      <w:start w:val="1"/>
      <w:numFmt w:val="lowerRoman"/>
      <w:lvlText w:val="%9."/>
      <w:lvlJc w:val="right"/>
      <w:pPr>
        <w:tabs>
          <w:tab w:val="left" w:pos="4290"/>
        </w:tabs>
        <w:ind w:left="4290" w:hanging="420"/>
      </w:pPr>
    </w:lvl>
  </w:abstractNum>
  <w:abstractNum w:abstractNumId="1">
    <w:nsid w:val="00000012"/>
    <w:multiLevelType w:val="multilevel"/>
    <w:tmpl w:val="00000012"/>
    <w:lvl w:ilvl="0">
      <w:start w:val="1"/>
      <w:numFmt w:val="decimal"/>
      <w:lvlText w:val="（%1）"/>
      <w:lvlJc w:val="left"/>
      <w:pPr>
        <w:tabs>
          <w:tab w:val="left" w:pos="1230"/>
        </w:tabs>
        <w:ind w:left="1230" w:hanging="720"/>
      </w:pPr>
      <w:rPr>
        <w:rFonts w:hint="eastAsia"/>
      </w:rPr>
    </w:lvl>
    <w:lvl w:ilvl="1">
      <w:start w:val="1"/>
      <w:numFmt w:val="lowerLetter"/>
      <w:lvlText w:val="%2)"/>
      <w:lvlJc w:val="left"/>
      <w:pPr>
        <w:tabs>
          <w:tab w:val="left" w:pos="1350"/>
        </w:tabs>
        <w:ind w:left="1350" w:hanging="420"/>
      </w:pPr>
    </w:lvl>
    <w:lvl w:ilvl="2">
      <w:start w:val="1"/>
      <w:numFmt w:val="lowerRoman"/>
      <w:lvlText w:val="%3."/>
      <w:lvlJc w:val="right"/>
      <w:pPr>
        <w:tabs>
          <w:tab w:val="left" w:pos="1770"/>
        </w:tabs>
        <w:ind w:left="1770" w:hanging="420"/>
      </w:pPr>
    </w:lvl>
    <w:lvl w:ilvl="3">
      <w:start w:val="1"/>
      <w:numFmt w:val="decimal"/>
      <w:lvlText w:val="%4."/>
      <w:lvlJc w:val="left"/>
      <w:pPr>
        <w:tabs>
          <w:tab w:val="left" w:pos="2190"/>
        </w:tabs>
        <w:ind w:left="2190" w:hanging="420"/>
      </w:pPr>
    </w:lvl>
    <w:lvl w:ilvl="4">
      <w:start w:val="1"/>
      <w:numFmt w:val="lowerLetter"/>
      <w:lvlText w:val="%5)"/>
      <w:lvlJc w:val="left"/>
      <w:pPr>
        <w:tabs>
          <w:tab w:val="left" w:pos="2610"/>
        </w:tabs>
        <w:ind w:left="2610" w:hanging="420"/>
      </w:pPr>
    </w:lvl>
    <w:lvl w:ilvl="5">
      <w:start w:val="1"/>
      <w:numFmt w:val="lowerRoman"/>
      <w:lvlText w:val="%6."/>
      <w:lvlJc w:val="right"/>
      <w:pPr>
        <w:tabs>
          <w:tab w:val="left" w:pos="3030"/>
        </w:tabs>
        <w:ind w:left="3030" w:hanging="420"/>
      </w:pPr>
    </w:lvl>
    <w:lvl w:ilvl="6">
      <w:start w:val="1"/>
      <w:numFmt w:val="decimal"/>
      <w:lvlText w:val="%7."/>
      <w:lvlJc w:val="left"/>
      <w:pPr>
        <w:tabs>
          <w:tab w:val="left" w:pos="3450"/>
        </w:tabs>
        <w:ind w:left="3450" w:hanging="420"/>
      </w:pPr>
    </w:lvl>
    <w:lvl w:ilvl="7">
      <w:start w:val="1"/>
      <w:numFmt w:val="lowerLetter"/>
      <w:lvlText w:val="%8)"/>
      <w:lvlJc w:val="left"/>
      <w:pPr>
        <w:tabs>
          <w:tab w:val="left" w:pos="3870"/>
        </w:tabs>
        <w:ind w:left="3870" w:hanging="420"/>
      </w:pPr>
    </w:lvl>
    <w:lvl w:ilvl="8">
      <w:start w:val="1"/>
      <w:numFmt w:val="lowerRoman"/>
      <w:lvlText w:val="%9."/>
      <w:lvlJc w:val="right"/>
      <w:pPr>
        <w:tabs>
          <w:tab w:val="left" w:pos="4290"/>
        </w:tabs>
        <w:ind w:left="4290" w:hanging="420"/>
      </w:pPr>
    </w:lvl>
  </w:abstractNum>
  <w:abstractNum w:abstractNumId="2">
    <w:nsid w:val="00000013"/>
    <w:multiLevelType w:val="multilevel"/>
    <w:tmpl w:val="00000013"/>
    <w:lvl w:ilvl="0">
      <w:start w:val="1"/>
      <w:numFmt w:val="decimal"/>
      <w:lvlText w:val="（%1）"/>
      <w:lvlJc w:val="left"/>
      <w:pPr>
        <w:tabs>
          <w:tab w:val="left" w:pos="1230"/>
        </w:tabs>
        <w:ind w:left="1230" w:hanging="720"/>
      </w:pPr>
      <w:rPr>
        <w:rFonts w:hint="eastAsia"/>
      </w:rPr>
    </w:lvl>
    <w:lvl w:ilvl="1">
      <w:start w:val="1"/>
      <w:numFmt w:val="lowerLetter"/>
      <w:lvlText w:val="%2)"/>
      <w:lvlJc w:val="left"/>
      <w:pPr>
        <w:tabs>
          <w:tab w:val="left" w:pos="1350"/>
        </w:tabs>
        <w:ind w:left="1350" w:hanging="420"/>
      </w:pPr>
    </w:lvl>
    <w:lvl w:ilvl="2">
      <w:start w:val="1"/>
      <w:numFmt w:val="lowerRoman"/>
      <w:lvlText w:val="%3."/>
      <w:lvlJc w:val="right"/>
      <w:pPr>
        <w:tabs>
          <w:tab w:val="left" w:pos="1770"/>
        </w:tabs>
        <w:ind w:left="1770" w:hanging="420"/>
      </w:pPr>
    </w:lvl>
    <w:lvl w:ilvl="3">
      <w:start w:val="1"/>
      <w:numFmt w:val="decimal"/>
      <w:lvlText w:val="%4."/>
      <w:lvlJc w:val="left"/>
      <w:pPr>
        <w:tabs>
          <w:tab w:val="left" w:pos="2190"/>
        </w:tabs>
        <w:ind w:left="2190" w:hanging="420"/>
      </w:pPr>
    </w:lvl>
    <w:lvl w:ilvl="4">
      <w:start w:val="1"/>
      <w:numFmt w:val="lowerLetter"/>
      <w:lvlText w:val="%5)"/>
      <w:lvlJc w:val="left"/>
      <w:pPr>
        <w:tabs>
          <w:tab w:val="left" w:pos="2610"/>
        </w:tabs>
        <w:ind w:left="2610" w:hanging="420"/>
      </w:pPr>
    </w:lvl>
    <w:lvl w:ilvl="5">
      <w:start w:val="1"/>
      <w:numFmt w:val="lowerRoman"/>
      <w:lvlText w:val="%6."/>
      <w:lvlJc w:val="right"/>
      <w:pPr>
        <w:tabs>
          <w:tab w:val="left" w:pos="3030"/>
        </w:tabs>
        <w:ind w:left="3030" w:hanging="420"/>
      </w:pPr>
    </w:lvl>
    <w:lvl w:ilvl="6">
      <w:start w:val="1"/>
      <w:numFmt w:val="decimal"/>
      <w:lvlText w:val="%7."/>
      <w:lvlJc w:val="left"/>
      <w:pPr>
        <w:tabs>
          <w:tab w:val="left" w:pos="3450"/>
        </w:tabs>
        <w:ind w:left="3450" w:hanging="420"/>
      </w:pPr>
    </w:lvl>
    <w:lvl w:ilvl="7">
      <w:start w:val="1"/>
      <w:numFmt w:val="lowerLetter"/>
      <w:lvlText w:val="%8)"/>
      <w:lvlJc w:val="left"/>
      <w:pPr>
        <w:tabs>
          <w:tab w:val="left" w:pos="3870"/>
        </w:tabs>
        <w:ind w:left="3870" w:hanging="420"/>
      </w:pPr>
    </w:lvl>
    <w:lvl w:ilvl="8">
      <w:start w:val="1"/>
      <w:numFmt w:val="lowerRoman"/>
      <w:lvlText w:val="%9."/>
      <w:lvlJc w:val="right"/>
      <w:pPr>
        <w:tabs>
          <w:tab w:val="left" w:pos="4290"/>
        </w:tabs>
        <w:ind w:left="4290" w:hanging="420"/>
      </w:pPr>
    </w:lvl>
  </w:abstractNum>
  <w:abstractNum w:abstractNumId="3">
    <w:nsid w:val="1A860DE4"/>
    <w:multiLevelType w:val="singleLevel"/>
    <w:tmpl w:val="1A860DE4"/>
    <w:lvl w:ilvl="0">
      <w:start w:val="1"/>
      <w:numFmt w:val="decimal"/>
      <w:suff w:val="nothing"/>
      <w:lvlText w:val="%1、"/>
      <w:lvlJc w:val="left"/>
    </w:lvl>
  </w:abstractNum>
  <w:abstractNum w:abstractNumId="4">
    <w:nsid w:val="68287297"/>
    <w:multiLevelType w:val="singleLevel"/>
    <w:tmpl w:val="68287297"/>
    <w:lvl w:ilvl="0">
      <w:start w:val="1"/>
      <w:numFmt w:val="decimal"/>
      <w:suff w:val="nothing"/>
      <w:lvlText w:val="%1、"/>
      <w:lvlJc w:val="left"/>
    </w:lvl>
  </w:abstractNum>
  <w:abstractNum w:abstractNumId="5">
    <w:nsid w:val="6F5ECB58"/>
    <w:multiLevelType w:val="multilevel"/>
    <w:tmpl w:val="6F5ECB58"/>
    <w:lvl w:ilvl="0">
      <w:start w:val="1"/>
      <w:numFmt w:val="decimal"/>
      <w:lvlText w:val="（%1）"/>
      <w:lvlJc w:val="left"/>
      <w:pPr>
        <w:tabs>
          <w:tab w:val="left" w:pos="1230"/>
        </w:tabs>
        <w:ind w:left="1230" w:hanging="720"/>
      </w:pPr>
      <w:rPr>
        <w:rFonts w:hint="eastAsia"/>
      </w:rPr>
    </w:lvl>
    <w:lvl w:ilvl="1">
      <w:start w:val="1"/>
      <w:numFmt w:val="lowerLetter"/>
      <w:lvlText w:val="%2)"/>
      <w:lvlJc w:val="left"/>
      <w:pPr>
        <w:tabs>
          <w:tab w:val="left" w:pos="1350"/>
        </w:tabs>
        <w:ind w:left="1350" w:hanging="420"/>
      </w:pPr>
    </w:lvl>
    <w:lvl w:ilvl="2">
      <w:start w:val="1"/>
      <w:numFmt w:val="lowerRoman"/>
      <w:lvlText w:val="%3."/>
      <w:lvlJc w:val="right"/>
      <w:pPr>
        <w:tabs>
          <w:tab w:val="left" w:pos="1770"/>
        </w:tabs>
        <w:ind w:left="1770" w:hanging="420"/>
      </w:pPr>
    </w:lvl>
    <w:lvl w:ilvl="3">
      <w:start w:val="1"/>
      <w:numFmt w:val="decimal"/>
      <w:lvlText w:val="%4."/>
      <w:lvlJc w:val="left"/>
      <w:pPr>
        <w:tabs>
          <w:tab w:val="left" w:pos="2190"/>
        </w:tabs>
        <w:ind w:left="2190" w:hanging="420"/>
      </w:pPr>
    </w:lvl>
    <w:lvl w:ilvl="4">
      <w:start w:val="1"/>
      <w:numFmt w:val="lowerLetter"/>
      <w:lvlText w:val="%5)"/>
      <w:lvlJc w:val="left"/>
      <w:pPr>
        <w:tabs>
          <w:tab w:val="left" w:pos="2610"/>
        </w:tabs>
        <w:ind w:left="2610" w:hanging="420"/>
      </w:pPr>
    </w:lvl>
    <w:lvl w:ilvl="5">
      <w:start w:val="1"/>
      <w:numFmt w:val="lowerRoman"/>
      <w:lvlText w:val="%6."/>
      <w:lvlJc w:val="right"/>
      <w:pPr>
        <w:tabs>
          <w:tab w:val="left" w:pos="3030"/>
        </w:tabs>
        <w:ind w:left="3030" w:hanging="420"/>
      </w:pPr>
    </w:lvl>
    <w:lvl w:ilvl="6">
      <w:start w:val="1"/>
      <w:numFmt w:val="decimal"/>
      <w:lvlText w:val="%7."/>
      <w:lvlJc w:val="left"/>
      <w:pPr>
        <w:tabs>
          <w:tab w:val="left" w:pos="3450"/>
        </w:tabs>
        <w:ind w:left="3450" w:hanging="420"/>
      </w:pPr>
    </w:lvl>
    <w:lvl w:ilvl="7">
      <w:start w:val="1"/>
      <w:numFmt w:val="lowerLetter"/>
      <w:lvlText w:val="%8)"/>
      <w:lvlJc w:val="left"/>
      <w:pPr>
        <w:tabs>
          <w:tab w:val="left" w:pos="3870"/>
        </w:tabs>
        <w:ind w:left="3870" w:hanging="420"/>
      </w:pPr>
    </w:lvl>
    <w:lvl w:ilvl="8">
      <w:start w:val="1"/>
      <w:numFmt w:val="lowerRoman"/>
      <w:lvlText w:val="%9."/>
      <w:lvlJc w:val="right"/>
      <w:pPr>
        <w:tabs>
          <w:tab w:val="left" w:pos="4290"/>
        </w:tabs>
        <w:ind w:left="429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00552924"/>
    <w:rsid w:val="00043F96"/>
    <w:rsid w:val="001A2024"/>
    <w:rsid w:val="00264DF8"/>
    <w:rsid w:val="00346FAB"/>
    <w:rsid w:val="00355B37"/>
    <w:rsid w:val="00495D16"/>
    <w:rsid w:val="004F6E0D"/>
    <w:rsid w:val="00552924"/>
    <w:rsid w:val="006E2E72"/>
    <w:rsid w:val="00840751"/>
    <w:rsid w:val="008542B6"/>
    <w:rsid w:val="00A24CD5"/>
    <w:rsid w:val="00A4570D"/>
    <w:rsid w:val="00A87FEB"/>
    <w:rsid w:val="00AD7E19"/>
    <w:rsid w:val="00B2011B"/>
    <w:rsid w:val="00B46759"/>
    <w:rsid w:val="00BE73F2"/>
    <w:rsid w:val="00E21184"/>
    <w:rsid w:val="00E91AFE"/>
    <w:rsid w:val="08291D3D"/>
    <w:rsid w:val="11A45282"/>
    <w:rsid w:val="1C746994"/>
    <w:rsid w:val="1F8B245D"/>
    <w:rsid w:val="306479BE"/>
    <w:rsid w:val="31226DD4"/>
    <w:rsid w:val="346861DB"/>
    <w:rsid w:val="3D5F13DF"/>
    <w:rsid w:val="43902A8D"/>
    <w:rsid w:val="4ADB1BA4"/>
    <w:rsid w:val="51FC0077"/>
    <w:rsid w:val="5D4B517A"/>
    <w:rsid w:val="5EB54955"/>
    <w:rsid w:val="5F735566"/>
    <w:rsid w:val="638D5E8F"/>
    <w:rsid w:val="6B2A4924"/>
    <w:rsid w:val="6D8B10E1"/>
    <w:rsid w:val="6EBD0C3B"/>
    <w:rsid w:val="73576094"/>
    <w:rsid w:val="768333FE"/>
    <w:rsid w:val="7AFC2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510"/>
    </w:pPr>
    <w:rPr>
      <w:sz w:val="24"/>
    </w:rPr>
  </w:style>
  <w:style w:type="paragraph" w:styleId="a4">
    <w:name w:val="footer"/>
    <w:basedOn w:val="a"/>
    <w:link w:val="Char"/>
    <w:qFormat/>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qFormat/>
    <w:rPr>
      <w:color w:val="0000FF"/>
      <w:u w:val="single"/>
    </w:rPr>
  </w:style>
  <w:style w:type="character" w:customStyle="1" w:styleId="Char0">
    <w:name w:val="页眉 Char"/>
    <w:basedOn w:val="a0"/>
    <w:link w:val="a5"/>
    <w:qFormat/>
    <w:rPr>
      <w:kern w:val="2"/>
      <w:sz w:val="18"/>
      <w:szCs w:val="18"/>
    </w:rPr>
  </w:style>
  <w:style w:type="character" w:customStyle="1" w:styleId="Char">
    <w:name w:val="页脚 Char"/>
    <w:basedOn w:val="a0"/>
    <w:link w:val="a4"/>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510"/>
    </w:pPr>
    <w:rPr>
      <w:sz w:val="24"/>
    </w:rPr>
  </w:style>
  <w:style w:type="paragraph" w:styleId="a4">
    <w:name w:val="footer"/>
    <w:basedOn w:val="a"/>
    <w:link w:val="Char"/>
    <w:qFormat/>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qFormat/>
    <w:rPr>
      <w:color w:val="0000FF"/>
      <w:u w:val="single"/>
    </w:rPr>
  </w:style>
  <w:style w:type="character" w:customStyle="1" w:styleId="Char0">
    <w:name w:val="页眉 Char"/>
    <w:basedOn w:val="a0"/>
    <w:link w:val="a5"/>
    <w:qFormat/>
    <w:rPr>
      <w:kern w:val="2"/>
      <w:sz w:val="18"/>
      <w:szCs w:val="18"/>
    </w:rPr>
  </w:style>
  <w:style w:type="character" w:customStyle="1" w:styleId="Char">
    <w:name w:val="页脚 Char"/>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489</Words>
  <Characters>2789</Characters>
  <Application>Microsoft Office Word</Application>
  <DocSecurity>0</DocSecurity>
  <Lines>23</Lines>
  <Paragraphs>6</Paragraphs>
  <ScaleCrop>false</ScaleCrop>
  <Company>SWFU</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DELL</cp:lastModifiedBy>
  <cp:revision>15</cp:revision>
  <dcterms:created xsi:type="dcterms:W3CDTF">2014-10-29T12:08:00Z</dcterms:created>
  <dcterms:modified xsi:type="dcterms:W3CDTF">2023-06-25T01:16:00Z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F9A6499EBECE4C4C97358542BC838E62_13</vt:lpwstr>
  </property>
</Properties>
</file>